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3C7" w:rsidRPr="00B333A2" w:rsidRDefault="00D21B25" w:rsidP="00125C68">
      <w:pPr>
        <w:pStyle w:val="affc"/>
        <w:spacing w:line="240" w:lineRule="auto"/>
        <w:jc w:val="center"/>
        <w:rPr>
          <w:rFonts w:ascii="Verdana" w:hAnsi="Verdana"/>
          <w:color w:val="000000" w:themeColor="text1"/>
          <w:sz w:val="32"/>
          <w:szCs w:val="40"/>
        </w:rPr>
      </w:pPr>
      <w:r w:rsidRPr="00B333A2">
        <w:rPr>
          <w:rFonts w:ascii="Verdana" w:hAnsi="Verdana"/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65FA4" wp14:editId="7D9FE519">
                <wp:simplePos x="0" y="0"/>
                <wp:positionH relativeFrom="margin">
                  <wp:align>center</wp:align>
                </wp:positionH>
                <wp:positionV relativeFrom="paragraph">
                  <wp:posOffset>783590</wp:posOffset>
                </wp:positionV>
                <wp:extent cx="6489700" cy="0"/>
                <wp:effectExtent l="0" t="0" r="2540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327BA" id="直線接點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1.7pt" to="511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" strokecolor="#727ca3 [3204]">
                <w10:wrap anchorx="margin"/>
              </v:line>
            </w:pict>
          </mc:Fallback>
        </mc:AlternateContent>
      </w:r>
      <w:r w:rsidR="009133C7" w:rsidRPr="00B333A2">
        <w:rPr>
          <w:rFonts w:ascii="Verdana" w:hAnsi="Verdana"/>
          <w:color w:val="000000" w:themeColor="text1"/>
          <w:sz w:val="32"/>
          <w:szCs w:val="40"/>
        </w:rPr>
        <w:t>Liu, An-Chi</w:t>
      </w:r>
      <w:r w:rsidR="00E168E0" w:rsidRPr="00B333A2">
        <w:rPr>
          <w:rFonts w:ascii="Verdana" w:hAnsi="Verdana"/>
          <w:color w:val="000000" w:themeColor="text1"/>
          <w:sz w:val="32"/>
          <w:szCs w:val="40"/>
        </w:rPr>
        <w:t xml:space="preserve">  </w:t>
      </w:r>
      <w:r w:rsidR="00E168E0" w:rsidRPr="00B333A2">
        <w:rPr>
          <w:rFonts w:ascii="Verdana" w:hAnsi="Verdana" w:cs="Adobe Hebrew"/>
          <w:color w:val="000000" w:themeColor="text1"/>
          <w:sz w:val="32"/>
          <w:szCs w:val="40"/>
        </w:rPr>
        <w:t>劉安齊</w:t>
      </w:r>
      <w:r w:rsidR="00E168E0" w:rsidRPr="00B333A2">
        <w:rPr>
          <w:rFonts w:ascii="Verdana" w:hAnsi="Verdana"/>
          <w:color w:val="000000" w:themeColor="text1"/>
          <w:sz w:val="44"/>
          <w:szCs w:val="40"/>
        </w:rPr>
        <w:br/>
      </w:r>
      <w:r w:rsidR="00221C05">
        <w:rPr>
          <w:rFonts w:ascii="Verdana" w:hAnsi="Verdana"/>
          <w:i/>
          <w:color w:val="000000" w:themeColor="text1"/>
          <w:sz w:val="22"/>
          <w:szCs w:val="40"/>
        </w:rPr>
        <w:t xml:space="preserve">NTU Student &amp; </w:t>
      </w:r>
      <w:r w:rsidR="00E168E0" w:rsidRPr="00B333A2">
        <w:rPr>
          <w:rFonts w:ascii="Verdana" w:hAnsi="Verdana"/>
          <w:i/>
          <w:color w:val="000000" w:themeColor="text1"/>
          <w:sz w:val="22"/>
          <w:szCs w:val="40"/>
        </w:rPr>
        <w:t>Software Engineer</w:t>
      </w:r>
    </w:p>
    <w:p w:rsidR="00E168E0" w:rsidRPr="00B333A2" w:rsidRDefault="00E168E0" w:rsidP="00125C68">
      <w:pPr>
        <w:pStyle w:val="affc"/>
        <w:spacing w:line="240" w:lineRule="auto"/>
        <w:jc w:val="left"/>
        <w:rPr>
          <w:rFonts w:ascii="Verdana" w:hAnsi="Verdana"/>
          <w:color w:val="000000" w:themeColor="text1"/>
          <w:sz w:val="22"/>
        </w:rPr>
        <w:sectPr w:rsidR="00E168E0" w:rsidRPr="00B333A2" w:rsidSect="00C66C96">
          <w:headerReference w:type="even" r:id="rId10"/>
          <w:pgSz w:w="11907" w:h="16839"/>
          <w:pgMar w:top="720" w:right="720" w:bottom="720" w:left="720" w:header="708" w:footer="708" w:gutter="0"/>
          <w:cols w:space="720"/>
          <w:docGrid w:linePitch="360"/>
        </w:sectPr>
      </w:pPr>
    </w:p>
    <w:p w:rsidR="009133C7" w:rsidRPr="00B333A2" w:rsidRDefault="003B3070" w:rsidP="00125C68">
      <w:pPr>
        <w:pStyle w:val="affc"/>
        <w:spacing w:line="240" w:lineRule="auto"/>
        <w:jc w:val="center"/>
        <w:rPr>
          <w:rFonts w:ascii="Verdana" w:hAnsi="Verdana"/>
          <w:color w:val="000000" w:themeColor="text1"/>
          <w:sz w:val="16"/>
          <w:szCs w:val="16"/>
        </w:rPr>
      </w:pPr>
      <w:r w:rsidRPr="00B333A2">
        <w:rPr>
          <w:rFonts w:ascii="Verdana" w:hAnsi="Verdana"/>
          <w:color w:val="000000" w:themeColor="text1"/>
          <w:sz w:val="16"/>
          <w:szCs w:val="16"/>
        </w:rPr>
        <w:lastRenderedPageBreak/>
        <w:t>(+886)</w:t>
      </w:r>
      <w:r w:rsidR="00D21B25" w:rsidRPr="00B333A2">
        <w:rPr>
          <w:rFonts w:ascii="Verdana" w:hAnsi="Verdana"/>
          <w:color w:val="000000" w:themeColor="text1"/>
          <w:sz w:val="16"/>
          <w:szCs w:val="16"/>
        </w:rPr>
        <w:t xml:space="preserve"> </w:t>
      </w:r>
      <w:r w:rsidR="009133C7" w:rsidRPr="00B333A2">
        <w:rPr>
          <w:rFonts w:ascii="Verdana" w:hAnsi="Verdana"/>
          <w:color w:val="000000" w:themeColor="text1"/>
          <w:sz w:val="16"/>
          <w:szCs w:val="16"/>
        </w:rPr>
        <w:t xml:space="preserve">905557273 </w:t>
      </w:r>
      <w:r w:rsidR="00E168E0" w:rsidRPr="00B333A2">
        <w:rPr>
          <w:rFonts w:ascii="Verdana" w:hAnsi="Verdana"/>
          <w:color w:val="000000" w:themeColor="text1"/>
          <w:sz w:val="16"/>
          <w:szCs w:val="16"/>
        </w:rPr>
        <w:t xml:space="preserve">  ||   </w:t>
      </w:r>
      <w:hyperlink r:id="rId11" w:history="1">
        <w:r w:rsidR="00E168E0" w:rsidRPr="00B333A2">
          <w:rPr>
            <w:rStyle w:val="af5"/>
            <w:rFonts w:ascii="Verdana" w:hAnsi="Verdana"/>
            <w:color w:val="000000" w:themeColor="text1"/>
            <w:sz w:val="16"/>
            <w:szCs w:val="16"/>
          </w:rPr>
          <w:t>b04209032@ntu.edu.tw</w:t>
        </w:r>
      </w:hyperlink>
      <w:r w:rsidR="00E168E0" w:rsidRPr="00B333A2">
        <w:rPr>
          <w:rFonts w:ascii="Verdana" w:hAnsi="Verdana"/>
          <w:color w:val="000000" w:themeColor="text1"/>
          <w:sz w:val="16"/>
          <w:szCs w:val="16"/>
        </w:rPr>
        <w:t xml:space="preserve">  ||  </w:t>
      </w:r>
      <w:hyperlink r:id="rId12" w:history="1">
        <w:r w:rsidR="00E168E0" w:rsidRPr="00B333A2">
          <w:rPr>
            <w:rStyle w:val="af5"/>
            <w:rFonts w:ascii="Verdana" w:hAnsi="Verdana"/>
            <w:color w:val="000000" w:themeColor="text1"/>
            <w:sz w:val="16"/>
            <w:szCs w:val="16"/>
          </w:rPr>
          <w:t>http://tigercosmos.github.io</w:t>
        </w:r>
      </w:hyperlink>
    </w:p>
    <w:p w:rsidR="00E168E0" w:rsidRPr="00B333A2" w:rsidRDefault="00E168E0" w:rsidP="00125C68">
      <w:pPr>
        <w:pStyle w:val="affc"/>
        <w:spacing w:line="240" w:lineRule="auto"/>
        <w:jc w:val="left"/>
        <w:rPr>
          <w:rFonts w:ascii="Verdana" w:hAnsi="Verdana"/>
          <w:color w:val="000000" w:themeColor="text1"/>
          <w:sz w:val="16"/>
          <w:szCs w:val="16"/>
        </w:rPr>
        <w:sectPr w:rsidR="00E168E0" w:rsidRPr="00B333A2" w:rsidSect="00E168E0"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</w:p>
    <w:p w:rsidR="00A6593E" w:rsidRPr="00B333A2" w:rsidRDefault="00A6593E" w:rsidP="00125C68">
      <w:pPr>
        <w:pStyle w:val="affc"/>
        <w:spacing w:line="240" w:lineRule="auto"/>
        <w:jc w:val="left"/>
        <w:rPr>
          <w:rFonts w:ascii="Verdana" w:hAnsi="Verdana"/>
          <w:color w:val="000000" w:themeColor="text1"/>
          <w:sz w:val="20"/>
        </w:rPr>
      </w:pPr>
    </w:p>
    <w:p w:rsidR="009B6004" w:rsidRPr="00B333A2" w:rsidRDefault="009B6004" w:rsidP="00125C68">
      <w:pPr>
        <w:spacing w:line="240" w:lineRule="auto"/>
        <w:rPr>
          <w:rFonts w:ascii="Verdana" w:hAnsi="Verdana"/>
          <w:b/>
          <w:sz w:val="28"/>
        </w:rPr>
        <w:sectPr w:rsidR="009B6004" w:rsidRPr="00B333A2" w:rsidSect="00790308">
          <w:type w:val="continuous"/>
          <w:pgSz w:w="11907" w:h="16839"/>
          <w:pgMar w:top="1440" w:right="1418" w:bottom="1440" w:left="1418" w:header="708" w:footer="708" w:gutter="0"/>
          <w:cols w:num="2" w:space="720"/>
          <w:docGrid w:linePitch="360"/>
        </w:sectPr>
      </w:pPr>
    </w:p>
    <w:p w:rsidR="009B6004" w:rsidRPr="00B333A2" w:rsidRDefault="00790308" w:rsidP="00125C68">
      <w:pPr>
        <w:spacing w:line="240" w:lineRule="auto"/>
        <w:rPr>
          <w:rFonts w:ascii="Verdana" w:hAnsi="Verdana"/>
          <w:b/>
          <w:sz w:val="22"/>
        </w:rPr>
        <w:sectPr w:rsidR="009B6004" w:rsidRPr="00B333A2" w:rsidSect="009B6004"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  <w:r w:rsidRPr="00B333A2">
        <w:rPr>
          <w:rFonts w:ascii="Verdana" w:hAnsi="Verdana"/>
          <w:b/>
          <w:sz w:val="22"/>
        </w:rPr>
        <w:lastRenderedPageBreak/>
        <w:t xml:space="preserve">Work </w:t>
      </w:r>
      <w:r w:rsidR="009B6004" w:rsidRPr="00B333A2">
        <w:rPr>
          <w:rFonts w:ascii="Verdana" w:hAnsi="Verdana"/>
          <w:b/>
          <w:sz w:val="22"/>
        </w:rPr>
        <w:t>Experience</w:t>
      </w:r>
    </w:p>
    <w:p w:rsidR="009B6004" w:rsidRPr="00B333A2" w:rsidRDefault="009B6004" w:rsidP="005F42A1">
      <w:pPr>
        <w:spacing w:line="240" w:lineRule="auto"/>
        <w:ind w:left="720"/>
        <w:rPr>
          <w:rFonts w:ascii="Verdana" w:hAnsi="Verdana"/>
          <w:b/>
        </w:rPr>
      </w:pPr>
      <w:r w:rsidRPr="00B333A2">
        <w:rPr>
          <w:rFonts w:ascii="Verdana" w:hAnsi="Verdana"/>
          <w:b/>
        </w:rPr>
        <w:lastRenderedPageBreak/>
        <w:t xml:space="preserve">Software Engineer Intern </w:t>
      </w:r>
      <w:r w:rsidR="00626FF3" w:rsidRPr="00B333A2">
        <w:rPr>
          <w:rFonts w:ascii="Verdana" w:hAnsi="Verdana"/>
          <w:i/>
        </w:rPr>
        <w:t>Delta Electronics, Inc.</w:t>
      </w:r>
    </w:p>
    <w:p w:rsidR="00626FF3" w:rsidRPr="00B333A2" w:rsidRDefault="00A014DD" w:rsidP="00125C68">
      <w:pPr>
        <w:spacing w:line="240" w:lineRule="auto"/>
        <w:ind w:left="720" w:right="200"/>
        <w:jc w:val="right"/>
        <w:rPr>
          <w:rFonts w:ascii="Verdana" w:hAnsi="Verdana"/>
          <w:sz w:val="18"/>
        </w:rPr>
        <w:sectPr w:rsidR="00626FF3" w:rsidRPr="00B333A2" w:rsidSect="00790308">
          <w:type w:val="continuous"/>
          <w:pgSz w:w="11907" w:h="16839"/>
          <w:pgMar w:top="1440" w:right="1418" w:bottom="1440" w:left="1418" w:header="708" w:footer="708" w:gutter="0"/>
          <w:cols w:num="2" w:space="720"/>
          <w:docGrid w:linePitch="360"/>
        </w:sectPr>
      </w:pPr>
      <w:r w:rsidRPr="00FB3018">
        <w:rPr>
          <w:rFonts w:ascii="Verdana" w:hAnsi="Verdana"/>
          <w:i/>
          <w:sz w:val="18"/>
        </w:rPr>
        <w:lastRenderedPageBreak/>
        <w:t>Sep</w:t>
      </w:r>
      <w:r w:rsidR="00626FF3" w:rsidRPr="00FB3018">
        <w:rPr>
          <w:rFonts w:ascii="Verdana" w:hAnsi="Verdana"/>
          <w:i/>
          <w:sz w:val="18"/>
        </w:rPr>
        <w:t>. 201</w:t>
      </w:r>
      <w:r w:rsidRPr="00FB3018">
        <w:rPr>
          <w:rFonts w:ascii="Verdana" w:hAnsi="Verdana"/>
          <w:i/>
          <w:sz w:val="18"/>
        </w:rPr>
        <w:t>7</w:t>
      </w:r>
      <w:r w:rsidR="00626FF3" w:rsidRPr="00FB3018">
        <w:rPr>
          <w:rFonts w:ascii="Verdana" w:hAnsi="Verdana"/>
          <w:i/>
          <w:sz w:val="18"/>
        </w:rPr>
        <w:t xml:space="preserve"> – Present</w:t>
      </w:r>
      <w:r w:rsidR="00626FF3" w:rsidRPr="00FB3018">
        <w:rPr>
          <w:rFonts w:ascii="Verdana" w:hAnsi="Verdana"/>
          <w:i/>
          <w:sz w:val="18"/>
        </w:rPr>
        <w:br/>
      </w:r>
      <w:r w:rsidR="00626FF3" w:rsidRPr="00B333A2">
        <w:rPr>
          <w:rFonts w:ascii="Verdana" w:hAnsi="Verdana"/>
          <w:sz w:val="18"/>
        </w:rPr>
        <w:t>Taipei, Taiwan</w:t>
      </w:r>
    </w:p>
    <w:p w:rsidR="00BE3DD6" w:rsidRPr="00B333A2" w:rsidRDefault="009B6004" w:rsidP="00BE3DD6">
      <w:pPr>
        <w:pStyle w:val="afff1"/>
        <w:spacing w:line="240" w:lineRule="auto"/>
        <w:rPr>
          <w:rFonts w:ascii="Verdana" w:hAnsi="Verdana"/>
        </w:rPr>
      </w:pPr>
      <w:r w:rsidRPr="00B333A2">
        <w:rPr>
          <w:rFonts w:ascii="Verdana" w:hAnsi="Verdana"/>
        </w:rPr>
        <w:lastRenderedPageBreak/>
        <w:t xml:space="preserve">Intern </w:t>
      </w:r>
      <w:r w:rsidR="00125C68" w:rsidRPr="00B333A2">
        <w:rPr>
          <w:rFonts w:ascii="Verdana" w:hAnsi="Verdana"/>
        </w:rPr>
        <w:t>as full stack developer</w:t>
      </w:r>
      <w:r w:rsidR="00626FF3" w:rsidRPr="00B333A2">
        <w:rPr>
          <w:rFonts w:ascii="Verdana" w:hAnsi="Verdana"/>
        </w:rPr>
        <w:t xml:space="preserve"> </w:t>
      </w:r>
      <w:r w:rsidRPr="00B333A2">
        <w:rPr>
          <w:rFonts w:ascii="Verdana" w:hAnsi="Verdana"/>
        </w:rPr>
        <w:t>in</w:t>
      </w:r>
      <w:r w:rsidR="00626FF3" w:rsidRPr="00B333A2">
        <w:rPr>
          <w:rFonts w:ascii="Verdana" w:hAnsi="Verdana"/>
        </w:rPr>
        <w:t xml:space="preserve"> research department of Delta Electronics, Inc</w:t>
      </w:r>
      <w:r w:rsidRPr="00B333A2">
        <w:rPr>
          <w:rFonts w:ascii="Verdana" w:hAnsi="Verdana"/>
        </w:rPr>
        <w:t xml:space="preserve">. </w:t>
      </w:r>
    </w:p>
    <w:p w:rsidR="009B6004" w:rsidRPr="00B333A2" w:rsidRDefault="00626FF3" w:rsidP="00BE3DD6">
      <w:pPr>
        <w:pStyle w:val="afff1"/>
        <w:numPr>
          <w:ilvl w:val="0"/>
          <w:numId w:val="38"/>
        </w:numPr>
        <w:spacing w:line="240" w:lineRule="auto"/>
        <w:rPr>
          <w:rFonts w:ascii="Verdana" w:hAnsi="Verdana"/>
          <w:sz w:val="18"/>
        </w:rPr>
        <w:sectPr w:rsidR="009B6004" w:rsidRPr="00B333A2" w:rsidSect="00E168E0"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  <w:r w:rsidRPr="00B333A2">
        <w:rPr>
          <w:rFonts w:ascii="Verdana" w:hAnsi="Verdana"/>
          <w:sz w:val="18"/>
        </w:rPr>
        <w:t>Develop a software for laboratory research team in Delta.</w:t>
      </w:r>
      <w:r w:rsidR="00BE3DD6" w:rsidRPr="00B333A2">
        <w:rPr>
          <w:rFonts w:ascii="Verdana" w:hAnsi="Verdana"/>
          <w:sz w:val="18"/>
        </w:rPr>
        <w:t xml:space="preserve"> </w:t>
      </w:r>
      <w:r w:rsidR="009B6004" w:rsidRPr="00B333A2">
        <w:rPr>
          <w:rFonts w:ascii="Verdana" w:hAnsi="Verdana"/>
          <w:sz w:val="18"/>
        </w:rPr>
        <w:t xml:space="preserve">Using Angular to develop </w:t>
      </w:r>
      <w:r w:rsidRPr="00B333A2">
        <w:rPr>
          <w:rFonts w:ascii="Verdana" w:hAnsi="Verdana"/>
          <w:sz w:val="18"/>
        </w:rPr>
        <w:t>frontend and NodeJS with mongo DB for backend.</w:t>
      </w:r>
    </w:p>
    <w:p w:rsidR="00EB4BD1" w:rsidRPr="00B333A2" w:rsidRDefault="00EB4BD1" w:rsidP="00125C68">
      <w:pPr>
        <w:spacing w:line="240" w:lineRule="auto"/>
        <w:ind w:left="720"/>
        <w:rPr>
          <w:rFonts w:ascii="Verdana" w:hAnsi="Verdana"/>
          <w:b/>
          <w:i/>
        </w:rPr>
      </w:pPr>
      <w:r w:rsidRPr="00B333A2">
        <w:rPr>
          <w:rFonts w:ascii="Verdana" w:hAnsi="Verdana"/>
          <w:b/>
        </w:rPr>
        <w:lastRenderedPageBreak/>
        <w:t xml:space="preserve">Software Engineer Intern </w:t>
      </w:r>
      <w:r w:rsidR="00E00AC3" w:rsidRPr="00B333A2">
        <w:rPr>
          <w:rFonts w:ascii="Verdana" w:hAnsi="Verdana"/>
          <w:i/>
        </w:rPr>
        <w:t>Fusion</w:t>
      </w:r>
      <w:r w:rsidR="004D4848" w:rsidRPr="00B333A2">
        <w:rPr>
          <w:rFonts w:ascii="Verdana" w:hAnsi="Verdana"/>
          <w:i/>
        </w:rPr>
        <w:t>$</w:t>
      </w:r>
      <w:r w:rsidR="00E00AC3" w:rsidRPr="00B333A2">
        <w:rPr>
          <w:rFonts w:ascii="Verdana" w:hAnsi="Verdana"/>
          <w:i/>
        </w:rPr>
        <w:t>360</w:t>
      </w:r>
    </w:p>
    <w:p w:rsidR="00EB4BD1" w:rsidRPr="00B333A2" w:rsidRDefault="00E00AC3" w:rsidP="00125C68">
      <w:pPr>
        <w:spacing w:line="240" w:lineRule="auto"/>
        <w:ind w:left="720" w:right="200"/>
        <w:jc w:val="right"/>
        <w:rPr>
          <w:rFonts w:ascii="Verdana" w:hAnsi="Verdana"/>
          <w:sz w:val="18"/>
        </w:rPr>
        <w:sectPr w:rsidR="00EB4BD1" w:rsidRPr="00B333A2" w:rsidSect="00790308">
          <w:type w:val="continuous"/>
          <w:pgSz w:w="11907" w:h="16839"/>
          <w:pgMar w:top="1440" w:right="1418" w:bottom="1440" w:left="1418" w:header="708" w:footer="708" w:gutter="0"/>
          <w:cols w:num="2" w:space="720"/>
          <w:docGrid w:linePitch="360"/>
        </w:sectPr>
      </w:pPr>
      <w:r w:rsidRPr="00FB3018">
        <w:rPr>
          <w:rFonts w:ascii="Verdana" w:hAnsi="Verdana"/>
          <w:i/>
          <w:sz w:val="18"/>
        </w:rPr>
        <w:lastRenderedPageBreak/>
        <w:t>Nov</w:t>
      </w:r>
      <w:r w:rsidR="00045835" w:rsidRPr="00FB3018">
        <w:rPr>
          <w:rFonts w:ascii="Verdana" w:hAnsi="Verdana"/>
          <w:i/>
          <w:sz w:val="18"/>
        </w:rPr>
        <w:t>.</w:t>
      </w:r>
      <w:r w:rsidRPr="00FB3018">
        <w:rPr>
          <w:rFonts w:ascii="Verdana" w:hAnsi="Verdana"/>
          <w:i/>
          <w:sz w:val="18"/>
        </w:rPr>
        <w:t xml:space="preserve"> 2016 – </w:t>
      </w:r>
      <w:r w:rsidR="00045835" w:rsidRPr="00FB3018">
        <w:rPr>
          <w:rFonts w:ascii="Verdana" w:hAnsi="Verdana"/>
          <w:i/>
          <w:sz w:val="18"/>
        </w:rPr>
        <w:t>J</w:t>
      </w:r>
      <w:r w:rsidR="004D4848" w:rsidRPr="00FB3018">
        <w:rPr>
          <w:rFonts w:ascii="Verdana" w:hAnsi="Verdana"/>
          <w:i/>
          <w:sz w:val="18"/>
        </w:rPr>
        <w:t>uly</w:t>
      </w:r>
      <w:r w:rsidR="00045835" w:rsidRPr="00FB3018">
        <w:rPr>
          <w:rFonts w:ascii="Verdana" w:hAnsi="Verdana"/>
          <w:i/>
          <w:sz w:val="18"/>
        </w:rPr>
        <w:t>. 2017</w:t>
      </w:r>
      <w:r w:rsidR="004D4848" w:rsidRPr="00B333A2">
        <w:rPr>
          <w:rFonts w:ascii="Verdana" w:hAnsi="Verdana"/>
          <w:sz w:val="18"/>
        </w:rPr>
        <w:br/>
      </w:r>
      <w:r w:rsidR="00EB4BD1" w:rsidRPr="00B333A2">
        <w:rPr>
          <w:rFonts w:ascii="Verdana" w:hAnsi="Verdana"/>
          <w:sz w:val="18"/>
        </w:rPr>
        <w:t>Taipei, Taiwan</w:t>
      </w:r>
    </w:p>
    <w:p w:rsidR="00C855AF" w:rsidRPr="00B333A2" w:rsidRDefault="004D4848" w:rsidP="00C855AF">
      <w:pPr>
        <w:pStyle w:val="afff1"/>
        <w:spacing w:line="240" w:lineRule="auto"/>
        <w:rPr>
          <w:rFonts w:ascii="Verdana" w:hAnsi="Verdana"/>
        </w:rPr>
      </w:pPr>
      <w:r w:rsidRPr="00B333A2">
        <w:rPr>
          <w:rFonts w:ascii="Verdana" w:hAnsi="Verdana"/>
        </w:rPr>
        <w:lastRenderedPageBreak/>
        <w:t xml:space="preserve">Intern </w:t>
      </w:r>
      <w:r w:rsidR="00125C68" w:rsidRPr="00B333A2">
        <w:rPr>
          <w:rFonts w:ascii="Verdana" w:hAnsi="Verdana"/>
        </w:rPr>
        <w:t xml:space="preserve">as full stack developer </w:t>
      </w:r>
      <w:r w:rsidRPr="00B333A2">
        <w:rPr>
          <w:rFonts w:ascii="Verdana" w:hAnsi="Verdana"/>
        </w:rPr>
        <w:t>in Fusion$</w:t>
      </w:r>
      <w:r w:rsidR="00E00AC3" w:rsidRPr="00B333A2">
        <w:rPr>
          <w:rFonts w:ascii="Verdana" w:hAnsi="Verdana"/>
        </w:rPr>
        <w:t>360</w:t>
      </w:r>
      <w:r w:rsidR="00DE242C" w:rsidRPr="00B333A2">
        <w:rPr>
          <w:rFonts w:ascii="Verdana" w:hAnsi="Verdana"/>
        </w:rPr>
        <w:t>, a fintech startup.</w:t>
      </w:r>
    </w:p>
    <w:p w:rsidR="00C855AF" w:rsidRPr="00B333A2" w:rsidRDefault="00CA6FE9" w:rsidP="00C855AF">
      <w:pPr>
        <w:pStyle w:val="afff1"/>
        <w:numPr>
          <w:ilvl w:val="0"/>
          <w:numId w:val="39"/>
        </w:numPr>
        <w:spacing w:line="240" w:lineRule="auto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Using Angular</w:t>
      </w:r>
      <w:r w:rsidR="00EB4BD1" w:rsidRPr="00B333A2">
        <w:rPr>
          <w:rFonts w:ascii="Verdana" w:hAnsi="Verdana"/>
          <w:sz w:val="18"/>
        </w:rPr>
        <w:t xml:space="preserve"> to develop single page application (SPA) for </w:t>
      </w:r>
      <w:r w:rsidRPr="00B333A2">
        <w:rPr>
          <w:rFonts w:ascii="Verdana" w:hAnsi="Verdana"/>
          <w:sz w:val="18"/>
        </w:rPr>
        <w:t>service</w:t>
      </w:r>
      <w:r w:rsidR="00EB4BD1" w:rsidRPr="00B333A2">
        <w:rPr>
          <w:rFonts w:ascii="Verdana" w:hAnsi="Verdana"/>
          <w:sz w:val="18"/>
        </w:rPr>
        <w:t xml:space="preserve">, </w:t>
      </w:r>
      <w:r w:rsidRPr="00B333A2">
        <w:rPr>
          <w:rFonts w:ascii="Verdana" w:hAnsi="Verdana"/>
          <w:sz w:val="18"/>
        </w:rPr>
        <w:t xml:space="preserve">including </w:t>
      </w:r>
      <w:r w:rsidRPr="00B333A2">
        <w:rPr>
          <w:rFonts w:ascii="Verdana" w:hAnsi="Verdana"/>
          <w:i/>
          <w:sz w:val="18"/>
        </w:rPr>
        <w:t xml:space="preserve">smart </w:t>
      </w:r>
      <w:r w:rsidR="00EB4BD1" w:rsidRPr="00B333A2">
        <w:rPr>
          <w:rFonts w:ascii="Verdana" w:hAnsi="Verdana"/>
          <w:i/>
          <w:sz w:val="18"/>
        </w:rPr>
        <w:t>wallet</w:t>
      </w:r>
      <w:r w:rsidRPr="00B333A2">
        <w:rPr>
          <w:rFonts w:ascii="Verdana" w:hAnsi="Verdana"/>
          <w:sz w:val="18"/>
        </w:rPr>
        <w:t xml:space="preserve"> and</w:t>
      </w:r>
      <w:r w:rsidR="00EB4BD1" w:rsidRPr="00B333A2">
        <w:rPr>
          <w:rFonts w:ascii="Verdana" w:hAnsi="Verdana"/>
          <w:sz w:val="18"/>
        </w:rPr>
        <w:t xml:space="preserve"> </w:t>
      </w:r>
      <w:r w:rsidR="00EB4BD1" w:rsidRPr="00B333A2">
        <w:rPr>
          <w:rFonts w:ascii="Verdana" w:hAnsi="Verdana"/>
          <w:i/>
          <w:sz w:val="18"/>
        </w:rPr>
        <w:t>A</w:t>
      </w:r>
      <w:r w:rsidRPr="00B333A2">
        <w:rPr>
          <w:rFonts w:ascii="Verdana" w:hAnsi="Verdana"/>
          <w:i/>
          <w:sz w:val="18"/>
        </w:rPr>
        <w:t>PI store</w:t>
      </w:r>
      <w:r w:rsidR="00EB4BD1" w:rsidRPr="00B333A2">
        <w:rPr>
          <w:rFonts w:ascii="Verdana" w:hAnsi="Verdana"/>
          <w:sz w:val="18"/>
        </w:rPr>
        <w:t>.</w:t>
      </w:r>
    </w:p>
    <w:p w:rsidR="00EB4BD1" w:rsidRPr="00B333A2" w:rsidRDefault="00EB4BD1" w:rsidP="00C855AF">
      <w:pPr>
        <w:pStyle w:val="afff1"/>
        <w:numPr>
          <w:ilvl w:val="0"/>
          <w:numId w:val="39"/>
        </w:numPr>
        <w:spacing w:line="240" w:lineRule="auto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Using JAVA to build the backend in projects, including blockchain, data processing,</w:t>
      </w:r>
      <w:r w:rsidR="00CA6FE9" w:rsidRPr="00B333A2">
        <w:rPr>
          <w:rFonts w:ascii="Verdana" w:hAnsi="Verdana"/>
          <w:sz w:val="18"/>
        </w:rPr>
        <w:t xml:space="preserve"> and</w:t>
      </w:r>
      <w:r w:rsidRPr="00B333A2">
        <w:rPr>
          <w:rFonts w:ascii="Verdana" w:hAnsi="Verdana"/>
          <w:sz w:val="18"/>
        </w:rPr>
        <w:t xml:space="preserve"> crawler.</w:t>
      </w:r>
    </w:p>
    <w:p w:rsidR="00EB4BD1" w:rsidRPr="00B333A2" w:rsidRDefault="00EB4BD1" w:rsidP="00125C68">
      <w:pPr>
        <w:spacing w:line="240" w:lineRule="auto"/>
        <w:ind w:left="720"/>
        <w:rPr>
          <w:rFonts w:ascii="Verdana" w:hAnsi="Verdana"/>
          <w:b/>
          <w:i/>
        </w:rPr>
        <w:sectPr w:rsidR="00EB4BD1" w:rsidRPr="00B333A2" w:rsidSect="00790308"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</w:p>
    <w:p w:rsidR="00EB4BD1" w:rsidRPr="00B333A2" w:rsidRDefault="000C188D" w:rsidP="00125C68">
      <w:pPr>
        <w:spacing w:line="240" w:lineRule="auto"/>
        <w:ind w:left="720"/>
        <w:rPr>
          <w:rFonts w:ascii="Verdana" w:hAnsi="Verdana"/>
        </w:rPr>
      </w:pPr>
      <w:r w:rsidRPr="00B333A2">
        <w:rPr>
          <w:rFonts w:ascii="Verdana" w:hAnsi="Verdana"/>
          <w:b/>
        </w:rPr>
        <w:lastRenderedPageBreak/>
        <w:t xml:space="preserve">Research </w:t>
      </w:r>
      <w:r w:rsidR="00F543F7" w:rsidRPr="00B333A2">
        <w:rPr>
          <w:rFonts w:ascii="Verdana" w:hAnsi="Verdana"/>
          <w:b/>
        </w:rPr>
        <w:t xml:space="preserve"> </w:t>
      </w:r>
      <w:r w:rsidR="00443C6A" w:rsidRPr="00B333A2">
        <w:rPr>
          <w:rFonts w:ascii="Verdana" w:hAnsi="Verdana"/>
          <w:b/>
        </w:rPr>
        <w:t>Assistant</w:t>
      </w:r>
      <w:r w:rsidR="00443C6A" w:rsidRPr="00B333A2">
        <w:rPr>
          <w:rFonts w:ascii="Verdana" w:hAnsi="Verdana"/>
          <w:b/>
          <w:i/>
        </w:rPr>
        <w:t xml:space="preserve"> </w:t>
      </w:r>
      <w:r w:rsidR="00EB4BD1" w:rsidRPr="00B333A2">
        <w:rPr>
          <w:rFonts w:ascii="Verdana" w:hAnsi="Verdana"/>
          <w:b/>
          <w:i/>
        </w:rPr>
        <w:br/>
      </w:r>
      <w:r w:rsidR="00EB4BD1" w:rsidRPr="00B333A2">
        <w:rPr>
          <w:rFonts w:ascii="Verdana" w:hAnsi="Verdana"/>
          <w:i/>
        </w:rPr>
        <w:t>(COOK Lab, AS, NTU)</w:t>
      </w:r>
    </w:p>
    <w:p w:rsidR="00EB4BD1" w:rsidRPr="00B333A2" w:rsidRDefault="00C662BB" w:rsidP="00125C68">
      <w:pPr>
        <w:spacing w:line="240" w:lineRule="auto"/>
        <w:ind w:left="720"/>
        <w:jc w:val="right"/>
        <w:rPr>
          <w:rFonts w:ascii="Verdana" w:hAnsi="Verdana"/>
          <w:sz w:val="18"/>
        </w:rPr>
      </w:pPr>
      <w:r w:rsidRPr="00FB3018">
        <w:rPr>
          <w:rFonts w:ascii="Verdana" w:hAnsi="Verdana"/>
          <w:i/>
          <w:sz w:val="18"/>
        </w:rPr>
        <w:lastRenderedPageBreak/>
        <w:t>July 2016 – Present</w:t>
      </w:r>
      <w:r w:rsidR="00EB4BD1" w:rsidRPr="00B333A2">
        <w:rPr>
          <w:rFonts w:ascii="Verdana" w:hAnsi="Verdana"/>
          <w:sz w:val="18"/>
        </w:rPr>
        <w:br/>
        <w:t>Taipei, Taiwan</w:t>
      </w:r>
    </w:p>
    <w:p w:rsidR="00EB4BD1" w:rsidRPr="00B333A2" w:rsidRDefault="00EB4BD1" w:rsidP="00125C68">
      <w:pPr>
        <w:spacing w:line="240" w:lineRule="auto"/>
        <w:ind w:left="720"/>
        <w:rPr>
          <w:rFonts w:ascii="Verdana" w:hAnsi="Verdana"/>
        </w:rPr>
        <w:sectPr w:rsidR="00EB4BD1" w:rsidRPr="00B333A2" w:rsidSect="00EB4BD1">
          <w:type w:val="continuous"/>
          <w:pgSz w:w="11907" w:h="16839"/>
          <w:pgMar w:top="1440" w:right="1418" w:bottom="1440" w:left="1418" w:header="708" w:footer="708" w:gutter="0"/>
          <w:cols w:num="2" w:space="720"/>
          <w:docGrid w:linePitch="360"/>
        </w:sectPr>
      </w:pPr>
    </w:p>
    <w:p w:rsidR="00EB4BD1" w:rsidRPr="00B333A2" w:rsidRDefault="00F56114" w:rsidP="00C855AF">
      <w:pPr>
        <w:pStyle w:val="afff1"/>
        <w:spacing w:line="240" w:lineRule="auto"/>
        <w:rPr>
          <w:rFonts w:ascii="Verdana" w:hAnsi="Verdana"/>
        </w:rPr>
      </w:pPr>
      <w:r w:rsidRPr="00B333A2">
        <w:rPr>
          <w:rFonts w:ascii="Verdana" w:hAnsi="Verdana"/>
        </w:rPr>
        <w:lastRenderedPageBreak/>
        <w:t>Help</w:t>
      </w:r>
      <w:r w:rsidR="003147D3" w:rsidRPr="00B333A2">
        <w:rPr>
          <w:rFonts w:ascii="Verdana" w:hAnsi="Verdana"/>
        </w:rPr>
        <w:t xml:space="preserve"> Prof. </w:t>
      </w:r>
      <w:hyperlink r:id="rId13" w:history="1">
        <w:r w:rsidR="00EB4BD1" w:rsidRPr="00B333A2">
          <w:rPr>
            <w:rStyle w:val="af5"/>
            <w:rFonts w:ascii="Verdana" w:hAnsi="Verdana"/>
            <w:color w:val="000000" w:themeColor="text1"/>
          </w:rPr>
          <w:t xml:space="preserve">Polin </w:t>
        </w:r>
        <w:r w:rsidR="003147D3" w:rsidRPr="00B333A2">
          <w:rPr>
            <w:rStyle w:val="af5"/>
            <w:rFonts w:ascii="Verdana" w:hAnsi="Verdana"/>
            <w:color w:val="000000" w:themeColor="text1"/>
          </w:rPr>
          <w:t>Lin</w:t>
        </w:r>
      </w:hyperlink>
      <w:r w:rsidR="003147D3" w:rsidRPr="00B333A2">
        <w:rPr>
          <w:rFonts w:ascii="Verdana" w:hAnsi="Verdana"/>
        </w:rPr>
        <w:t xml:space="preserve"> develop </w:t>
      </w:r>
      <w:r w:rsidR="00713730" w:rsidRPr="00B333A2">
        <w:rPr>
          <w:rFonts w:ascii="Verdana" w:hAnsi="Verdana"/>
        </w:rPr>
        <w:t>software for research.</w:t>
      </w:r>
    </w:p>
    <w:p w:rsidR="004D4848" w:rsidRPr="00B333A2" w:rsidRDefault="004D4848" w:rsidP="00C855AF">
      <w:pPr>
        <w:pStyle w:val="afff1"/>
        <w:spacing w:line="240" w:lineRule="auto"/>
        <w:rPr>
          <w:rFonts w:ascii="Verdana" w:hAnsi="Verdana"/>
        </w:rPr>
      </w:pPr>
      <w:r w:rsidRPr="00B333A2">
        <w:rPr>
          <w:rFonts w:ascii="Verdana" w:hAnsi="Verdana"/>
        </w:rPr>
        <w:t>Project I developed</w:t>
      </w:r>
      <w:r w:rsidR="00D21B25" w:rsidRPr="00B333A2">
        <w:rPr>
          <w:rFonts w:ascii="Verdana" w:hAnsi="Verdana"/>
        </w:rPr>
        <w:t xml:space="preserve"> in the lab</w:t>
      </w:r>
      <w:r w:rsidRPr="00B333A2">
        <w:rPr>
          <w:rFonts w:ascii="Verdana" w:hAnsi="Verdana"/>
        </w:rPr>
        <w:t>:</w:t>
      </w:r>
    </w:p>
    <w:p w:rsidR="00F56114" w:rsidRPr="00B333A2" w:rsidRDefault="001F7FDF" w:rsidP="00125C68">
      <w:pPr>
        <w:pStyle w:val="afff1"/>
        <w:numPr>
          <w:ilvl w:val="0"/>
          <w:numId w:val="32"/>
        </w:numPr>
        <w:spacing w:line="240" w:lineRule="auto"/>
        <w:rPr>
          <w:rFonts w:ascii="Verdana" w:hAnsi="Verdana"/>
          <w:sz w:val="18"/>
        </w:rPr>
      </w:pPr>
      <w:hyperlink r:id="rId14" w:history="1">
        <w:r w:rsidR="00713730" w:rsidRPr="00B333A2">
          <w:rPr>
            <w:rStyle w:val="af5"/>
            <w:rFonts w:ascii="Verdana" w:hAnsi="Verdana"/>
            <w:color w:val="000000" w:themeColor="text1"/>
            <w:sz w:val="18"/>
          </w:rPr>
          <w:t>Weather Balloon Radiosonde Tracker</w:t>
        </w:r>
      </w:hyperlink>
      <w:r w:rsidR="00713730" w:rsidRPr="00B333A2">
        <w:rPr>
          <w:rFonts w:ascii="Verdana" w:hAnsi="Verdana"/>
          <w:sz w:val="18"/>
        </w:rPr>
        <w:br/>
      </w:r>
      <w:r w:rsidR="004D4848" w:rsidRPr="00B333A2">
        <w:rPr>
          <w:rFonts w:ascii="Verdana" w:hAnsi="Verdana"/>
          <w:sz w:val="18"/>
        </w:rPr>
        <w:t>V</w:t>
      </w:r>
      <w:r w:rsidR="00F56114" w:rsidRPr="00B333A2">
        <w:rPr>
          <w:rFonts w:ascii="Verdana" w:hAnsi="Verdana"/>
          <w:sz w:val="18"/>
        </w:rPr>
        <w:t>isualize the information from weather balloon</w:t>
      </w:r>
      <w:r w:rsidR="00713730" w:rsidRPr="00B333A2">
        <w:rPr>
          <w:rFonts w:ascii="Verdana" w:hAnsi="Verdana"/>
          <w:sz w:val="18"/>
        </w:rPr>
        <w:t xml:space="preserve"> </w:t>
      </w:r>
      <w:r w:rsidR="00F56114" w:rsidRPr="00B333A2">
        <w:rPr>
          <w:rFonts w:ascii="Verdana" w:hAnsi="Verdana"/>
          <w:sz w:val="18"/>
        </w:rPr>
        <w:t xml:space="preserve">data. </w:t>
      </w:r>
      <w:r w:rsidR="002B0233" w:rsidRPr="00B333A2">
        <w:rPr>
          <w:rFonts w:ascii="Verdana" w:hAnsi="Verdana"/>
          <w:sz w:val="18"/>
        </w:rPr>
        <w:t>Use web as the interface a</w:t>
      </w:r>
      <w:r w:rsidR="004D4848" w:rsidRPr="00B333A2">
        <w:rPr>
          <w:rFonts w:ascii="Verdana" w:hAnsi="Verdana"/>
          <w:sz w:val="18"/>
        </w:rPr>
        <w:t>nd NodeJS as the local server.</w:t>
      </w:r>
    </w:p>
    <w:p w:rsidR="0076359A" w:rsidRPr="00B333A2" w:rsidRDefault="001F7FDF" w:rsidP="00125C68">
      <w:pPr>
        <w:pStyle w:val="afff1"/>
        <w:numPr>
          <w:ilvl w:val="0"/>
          <w:numId w:val="32"/>
        </w:numPr>
        <w:spacing w:line="240" w:lineRule="auto"/>
        <w:rPr>
          <w:rFonts w:ascii="Verdana" w:hAnsi="Verdana"/>
          <w:sz w:val="18"/>
        </w:rPr>
      </w:pPr>
      <w:hyperlink r:id="rId15" w:history="1">
        <w:r w:rsidR="00713730" w:rsidRPr="00B333A2">
          <w:rPr>
            <w:rStyle w:val="af5"/>
            <w:rFonts w:ascii="Verdana" w:hAnsi="Verdana"/>
            <w:color w:val="000000" w:themeColor="text1"/>
            <w:sz w:val="18"/>
          </w:rPr>
          <w:t>Fireflies</w:t>
        </w:r>
        <w:r w:rsidR="00EB4BD1" w:rsidRPr="00B333A2">
          <w:rPr>
            <w:rStyle w:val="af5"/>
            <w:rFonts w:ascii="Verdana" w:hAnsi="Verdana"/>
            <w:color w:val="000000" w:themeColor="text1"/>
            <w:sz w:val="18"/>
          </w:rPr>
          <w:t xml:space="preserve"> App</w:t>
        </w:r>
      </w:hyperlink>
      <w:r w:rsidR="00EB4BD1" w:rsidRPr="00B333A2">
        <w:rPr>
          <w:rFonts w:ascii="Verdana" w:hAnsi="Verdana"/>
          <w:sz w:val="18"/>
        </w:rPr>
        <w:t xml:space="preserve"> </w:t>
      </w:r>
      <w:r w:rsidR="00713730" w:rsidRPr="00B333A2">
        <w:rPr>
          <w:rFonts w:ascii="Verdana" w:hAnsi="Verdana"/>
          <w:sz w:val="18"/>
        </w:rPr>
        <w:br/>
      </w:r>
      <w:proofErr w:type="spellStart"/>
      <w:r w:rsidR="002B0233" w:rsidRPr="00B333A2">
        <w:rPr>
          <w:rFonts w:ascii="Verdana" w:hAnsi="Verdana"/>
          <w:sz w:val="18"/>
        </w:rPr>
        <w:t>App</w:t>
      </w:r>
      <w:proofErr w:type="spellEnd"/>
      <w:r w:rsidR="004D4848" w:rsidRPr="00B333A2">
        <w:rPr>
          <w:rFonts w:ascii="Verdana" w:hAnsi="Verdana"/>
          <w:sz w:val="18"/>
        </w:rPr>
        <w:t xml:space="preserve"> for experiment that </w:t>
      </w:r>
      <w:r w:rsidR="00713730" w:rsidRPr="00B333A2">
        <w:rPr>
          <w:rFonts w:ascii="Verdana" w:hAnsi="Verdana"/>
          <w:sz w:val="18"/>
        </w:rPr>
        <w:t>collecting data from mini-sensors, also show man</w:t>
      </w:r>
      <w:r w:rsidR="004D4848" w:rsidRPr="00B333A2">
        <w:rPr>
          <w:rFonts w:ascii="Verdana" w:hAnsi="Verdana"/>
          <w:sz w:val="18"/>
        </w:rPr>
        <w:t xml:space="preserve">y meteorological data with map. </w:t>
      </w:r>
      <w:r w:rsidR="00713730" w:rsidRPr="00B333A2">
        <w:rPr>
          <w:rFonts w:ascii="Verdana" w:hAnsi="Verdana"/>
          <w:sz w:val="18"/>
        </w:rPr>
        <w:t xml:space="preserve">(contributor as </w:t>
      </w:r>
      <w:r w:rsidR="00713730" w:rsidRPr="00B333A2">
        <w:rPr>
          <w:rFonts w:ascii="Verdana" w:hAnsi="Verdana"/>
          <w:i/>
          <w:sz w:val="18"/>
        </w:rPr>
        <w:t>tigercosmos</w:t>
      </w:r>
      <w:r w:rsidR="00713730" w:rsidRPr="00B333A2">
        <w:rPr>
          <w:rFonts w:ascii="Verdana" w:hAnsi="Verdana"/>
          <w:sz w:val="18"/>
        </w:rPr>
        <w:t>)</w:t>
      </w:r>
    </w:p>
    <w:p w:rsidR="00EB4BD1" w:rsidRPr="00B333A2" w:rsidRDefault="001F7FDF" w:rsidP="00125C68">
      <w:pPr>
        <w:pStyle w:val="afff1"/>
        <w:numPr>
          <w:ilvl w:val="0"/>
          <w:numId w:val="32"/>
        </w:numPr>
        <w:spacing w:line="240" w:lineRule="auto"/>
        <w:rPr>
          <w:rFonts w:ascii="Verdana" w:hAnsi="Verdana"/>
          <w:sz w:val="18"/>
        </w:rPr>
      </w:pPr>
      <w:hyperlink r:id="rId16" w:history="1">
        <w:r w:rsidR="004D4848" w:rsidRPr="00B333A2">
          <w:rPr>
            <w:rStyle w:val="af5"/>
            <w:rFonts w:ascii="Verdana" w:hAnsi="Verdana"/>
            <w:color w:val="000000" w:themeColor="text1"/>
            <w:sz w:val="18"/>
          </w:rPr>
          <w:t>Uranus E</w:t>
        </w:r>
        <w:r w:rsidR="00EB4BD1" w:rsidRPr="00B333A2">
          <w:rPr>
            <w:rStyle w:val="af5"/>
            <w:rFonts w:ascii="Verdana" w:hAnsi="Verdana"/>
            <w:color w:val="000000" w:themeColor="text1"/>
            <w:sz w:val="18"/>
          </w:rPr>
          <w:t>yes</w:t>
        </w:r>
      </w:hyperlink>
      <w:r w:rsidR="00EB4BD1" w:rsidRPr="00B333A2">
        <w:rPr>
          <w:rFonts w:ascii="Verdana" w:hAnsi="Verdana"/>
          <w:sz w:val="18"/>
        </w:rPr>
        <w:br/>
      </w:r>
      <w:r w:rsidR="00EB4BD1" w:rsidRPr="00B333A2">
        <w:rPr>
          <w:rFonts w:ascii="Verdana" w:hAnsi="Verdana" w:cs="Segoe UI"/>
          <w:bCs/>
          <w:sz w:val="18"/>
          <w:shd w:val="clear" w:color="auto" w:fill="FFFFFF"/>
        </w:rPr>
        <w:t>App to Taking Photo and Classify What Types Is the Atmosphere Cloud.</w:t>
      </w:r>
    </w:p>
    <w:p w:rsidR="004D4848" w:rsidRPr="00B333A2" w:rsidRDefault="001F7FDF" w:rsidP="00125C68">
      <w:pPr>
        <w:pStyle w:val="afff1"/>
        <w:numPr>
          <w:ilvl w:val="0"/>
          <w:numId w:val="32"/>
        </w:numPr>
        <w:spacing w:line="240" w:lineRule="auto"/>
        <w:rPr>
          <w:rFonts w:ascii="Verdana" w:hAnsi="Verdana"/>
          <w:sz w:val="18"/>
        </w:rPr>
      </w:pPr>
      <w:hyperlink r:id="rId17" w:history="1">
        <w:r w:rsidR="004D4848" w:rsidRPr="00B333A2">
          <w:rPr>
            <w:rStyle w:val="af5"/>
            <w:rFonts w:ascii="Verdana" w:hAnsi="Verdana"/>
            <w:color w:val="000000" w:themeColor="text1"/>
            <w:sz w:val="18"/>
          </w:rPr>
          <w:t>Uranus Eyes Plus</w:t>
        </w:r>
      </w:hyperlink>
    </w:p>
    <w:p w:rsidR="004D4848" w:rsidRPr="00B333A2" w:rsidRDefault="004D4848" w:rsidP="00C855AF">
      <w:pPr>
        <w:pStyle w:val="afff1"/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Web service system for atmosphere cloud classification</w:t>
      </w:r>
    </w:p>
    <w:p w:rsidR="00CA6FE9" w:rsidRPr="00B333A2" w:rsidRDefault="00CA6FE9" w:rsidP="00125C68">
      <w:pPr>
        <w:spacing w:line="240" w:lineRule="auto"/>
        <w:rPr>
          <w:rFonts w:ascii="Verdana" w:hAnsi="Verdana"/>
          <w:b/>
        </w:rPr>
      </w:pPr>
      <w:r w:rsidRPr="00B333A2">
        <w:rPr>
          <w:rFonts w:ascii="Verdana" w:hAnsi="Verdana"/>
          <w:b/>
        </w:rPr>
        <w:t>Open source Experience</w:t>
      </w:r>
    </w:p>
    <w:p w:rsidR="00F36F3E" w:rsidRPr="005059EC" w:rsidRDefault="00F36F3E" w:rsidP="00125C68">
      <w:pPr>
        <w:pStyle w:val="afff1"/>
        <w:numPr>
          <w:ilvl w:val="0"/>
          <w:numId w:val="35"/>
        </w:numPr>
        <w:spacing w:line="240" w:lineRule="auto"/>
        <w:rPr>
          <w:rFonts w:ascii="Verdana" w:hAnsi="Verdana"/>
          <w:sz w:val="18"/>
          <w:szCs w:val="18"/>
        </w:rPr>
      </w:pPr>
      <w:r w:rsidRPr="005059EC">
        <w:rPr>
          <w:rFonts w:ascii="Verdana" w:hAnsi="Verdana"/>
          <w:sz w:val="18"/>
          <w:szCs w:val="18"/>
        </w:rPr>
        <w:t xml:space="preserve">Participate over </w:t>
      </w:r>
      <w:r w:rsidRPr="005059EC">
        <w:rPr>
          <w:rFonts w:ascii="Verdana" w:hAnsi="Verdana"/>
          <w:b/>
          <w:sz w:val="18"/>
          <w:szCs w:val="18"/>
        </w:rPr>
        <w:t>20</w:t>
      </w:r>
      <w:r w:rsidRPr="005059EC">
        <w:rPr>
          <w:rFonts w:ascii="Verdana" w:hAnsi="Verdana"/>
          <w:sz w:val="18"/>
          <w:szCs w:val="18"/>
        </w:rPr>
        <w:t xml:space="preserve"> </w:t>
      </w:r>
      <w:r w:rsidR="009B6004" w:rsidRPr="005059EC">
        <w:rPr>
          <w:rFonts w:ascii="Verdana" w:hAnsi="Verdana"/>
          <w:sz w:val="18"/>
          <w:szCs w:val="18"/>
        </w:rPr>
        <w:t xml:space="preserve">public </w:t>
      </w:r>
      <w:r w:rsidRPr="005059EC">
        <w:rPr>
          <w:rFonts w:ascii="Verdana" w:hAnsi="Verdana"/>
          <w:sz w:val="18"/>
          <w:szCs w:val="18"/>
        </w:rPr>
        <w:t>pr</w:t>
      </w:r>
      <w:bookmarkStart w:id="0" w:name="_GoBack"/>
      <w:bookmarkEnd w:id="0"/>
      <w:r w:rsidRPr="005059EC">
        <w:rPr>
          <w:rFonts w:ascii="Verdana" w:hAnsi="Verdana"/>
          <w:sz w:val="18"/>
          <w:szCs w:val="18"/>
        </w:rPr>
        <w:t>ojects</w:t>
      </w:r>
    </w:p>
    <w:p w:rsidR="009B6004" w:rsidRPr="005059EC" w:rsidRDefault="009B6004" w:rsidP="00125C68">
      <w:pPr>
        <w:pStyle w:val="afff1"/>
        <w:numPr>
          <w:ilvl w:val="0"/>
          <w:numId w:val="35"/>
        </w:numPr>
        <w:spacing w:line="240" w:lineRule="auto"/>
        <w:rPr>
          <w:rFonts w:ascii="Verdana" w:hAnsi="Verdana"/>
          <w:sz w:val="18"/>
          <w:szCs w:val="18"/>
        </w:rPr>
      </w:pPr>
      <w:r w:rsidRPr="005059EC">
        <w:rPr>
          <w:rFonts w:ascii="Verdana" w:hAnsi="Verdana"/>
          <w:sz w:val="18"/>
          <w:szCs w:val="18"/>
        </w:rPr>
        <w:t xml:space="preserve">Open over </w:t>
      </w:r>
      <w:r w:rsidR="00110009">
        <w:rPr>
          <w:rFonts w:ascii="Verdana" w:hAnsi="Verdana"/>
          <w:b/>
          <w:sz w:val="18"/>
          <w:szCs w:val="18"/>
        </w:rPr>
        <w:t>70</w:t>
      </w:r>
      <w:r w:rsidRPr="005059EC">
        <w:rPr>
          <w:rFonts w:ascii="Verdana" w:hAnsi="Verdana"/>
          <w:b/>
          <w:sz w:val="18"/>
          <w:szCs w:val="18"/>
        </w:rPr>
        <w:t xml:space="preserve"> issues</w:t>
      </w:r>
      <w:r w:rsidRPr="005059EC">
        <w:rPr>
          <w:rFonts w:ascii="Verdana" w:hAnsi="Verdana"/>
          <w:sz w:val="18"/>
          <w:szCs w:val="18"/>
        </w:rPr>
        <w:t xml:space="preserve"> on public projects</w:t>
      </w:r>
    </w:p>
    <w:p w:rsidR="009B6004" w:rsidRDefault="009B6004" w:rsidP="00125C68">
      <w:pPr>
        <w:pStyle w:val="afff1"/>
        <w:numPr>
          <w:ilvl w:val="0"/>
          <w:numId w:val="35"/>
        </w:numPr>
        <w:spacing w:line="240" w:lineRule="auto"/>
        <w:rPr>
          <w:rFonts w:ascii="Verdana" w:hAnsi="Verdana"/>
          <w:sz w:val="18"/>
          <w:szCs w:val="18"/>
        </w:rPr>
      </w:pPr>
      <w:r w:rsidRPr="005059EC">
        <w:rPr>
          <w:rFonts w:ascii="Verdana" w:hAnsi="Verdana"/>
          <w:sz w:val="18"/>
          <w:szCs w:val="18"/>
        </w:rPr>
        <w:t xml:space="preserve">Open over </w:t>
      </w:r>
      <w:r w:rsidR="00110009">
        <w:rPr>
          <w:rFonts w:ascii="Verdana" w:hAnsi="Verdana"/>
          <w:b/>
          <w:sz w:val="18"/>
          <w:szCs w:val="18"/>
        </w:rPr>
        <w:t>30</w:t>
      </w:r>
      <w:r w:rsidRPr="005059EC">
        <w:rPr>
          <w:rFonts w:ascii="Verdana" w:hAnsi="Verdana"/>
          <w:b/>
          <w:sz w:val="18"/>
          <w:szCs w:val="18"/>
        </w:rPr>
        <w:t xml:space="preserve"> pull request</w:t>
      </w:r>
      <w:r w:rsidRPr="005059EC">
        <w:rPr>
          <w:rFonts w:ascii="Verdana" w:hAnsi="Verdana"/>
          <w:sz w:val="18"/>
          <w:szCs w:val="18"/>
        </w:rPr>
        <w:t xml:space="preserve"> on public projects</w:t>
      </w:r>
    </w:p>
    <w:p w:rsidR="00FB7BF4" w:rsidRPr="00FB7BF4" w:rsidRDefault="00110009" w:rsidP="00FB7BF4">
      <w:pPr>
        <w:pStyle w:val="afff1"/>
        <w:numPr>
          <w:ilvl w:val="0"/>
          <w:numId w:val="35"/>
        </w:numPr>
        <w:spacing w:line="240" w:lineRule="auto"/>
        <w:rPr>
          <w:rFonts w:ascii="Verdana" w:hAnsi="Verdana"/>
          <w:sz w:val="18"/>
          <w:szCs w:val="18"/>
        </w:rPr>
        <w:sectPr w:rsidR="00FB7BF4" w:rsidRPr="00FB7BF4" w:rsidSect="00CA6FE9">
          <w:headerReference w:type="even" r:id="rId18"/>
          <w:headerReference w:type="default" r:id="rId19"/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  <w:r>
        <w:rPr>
          <w:rFonts w:ascii="Verdana" w:hAnsi="Verdana"/>
          <w:b/>
          <w:sz w:val="18"/>
          <w:szCs w:val="18"/>
        </w:rPr>
        <w:t>20</w:t>
      </w:r>
      <w:r w:rsidR="00221C05" w:rsidRPr="005059EC">
        <w:rPr>
          <w:rFonts w:ascii="Verdana" w:hAnsi="Verdana"/>
          <w:b/>
          <w:sz w:val="18"/>
          <w:szCs w:val="18"/>
        </w:rPr>
        <w:t xml:space="preserve"> commits</w:t>
      </w:r>
      <w:r w:rsidR="00221C05" w:rsidRPr="005059EC">
        <w:rPr>
          <w:rFonts w:ascii="Verdana" w:hAnsi="Verdana"/>
          <w:sz w:val="18"/>
          <w:szCs w:val="18"/>
        </w:rPr>
        <w:t xml:space="preserve"> on </w:t>
      </w:r>
      <w:hyperlink r:id="rId20" w:history="1">
        <w:r w:rsidR="00221C05" w:rsidRPr="005059EC">
          <w:rPr>
            <w:rStyle w:val="af5"/>
            <w:rFonts w:ascii="Verdana" w:hAnsi="Verdana"/>
            <w:i/>
            <w:color w:val="000000" w:themeColor="text1"/>
            <w:sz w:val="18"/>
            <w:szCs w:val="18"/>
          </w:rPr>
          <w:t>Mozilla Servo</w:t>
        </w:r>
      </w:hyperlink>
      <w:r w:rsidR="00221C05" w:rsidRPr="005059EC">
        <w:rPr>
          <w:rFonts w:ascii="Verdana" w:hAnsi="Verdana"/>
          <w:sz w:val="18"/>
          <w:szCs w:val="18"/>
        </w:rPr>
        <w:t xml:space="preserve">, which has over </w:t>
      </w:r>
      <w:r w:rsidR="00221C05" w:rsidRPr="005059EC">
        <w:rPr>
          <w:rFonts w:ascii="Verdana" w:hAnsi="Verdana"/>
          <w:b/>
          <w:sz w:val="18"/>
          <w:szCs w:val="18"/>
        </w:rPr>
        <w:t>10K</w:t>
      </w:r>
      <w:r w:rsidR="00221C05" w:rsidRPr="005059EC">
        <w:rPr>
          <w:rFonts w:ascii="Verdana" w:hAnsi="Verdana"/>
          <w:sz w:val="18"/>
          <w:szCs w:val="18"/>
        </w:rPr>
        <w:t xml:space="preserve"> stars</w:t>
      </w:r>
    </w:p>
    <w:p w:rsidR="00221C05" w:rsidRPr="00FB7BF4" w:rsidRDefault="00221C05" w:rsidP="00125C68">
      <w:pPr>
        <w:pStyle w:val="afff1"/>
        <w:numPr>
          <w:ilvl w:val="0"/>
          <w:numId w:val="35"/>
        </w:numPr>
        <w:spacing w:line="240" w:lineRule="auto"/>
        <w:rPr>
          <w:rFonts w:ascii="Verdana" w:hAnsi="Verdana" w:hint="eastAsia"/>
          <w:sz w:val="18"/>
          <w:szCs w:val="18"/>
        </w:rPr>
      </w:pPr>
      <w:r w:rsidRPr="00FB7BF4">
        <w:rPr>
          <w:rFonts w:ascii="Verdana" w:hAnsi="Verdana" w:hint="eastAsia"/>
          <w:sz w:val="18"/>
          <w:szCs w:val="18"/>
        </w:rPr>
        <w:lastRenderedPageBreak/>
        <w:t xml:space="preserve">Translate many </w:t>
      </w:r>
      <w:r w:rsidRPr="00FB7BF4">
        <w:rPr>
          <w:rFonts w:ascii="Verdana" w:hAnsi="Verdana"/>
          <w:sz w:val="18"/>
          <w:szCs w:val="18"/>
        </w:rPr>
        <w:t xml:space="preserve">Mozilla </w:t>
      </w:r>
      <w:r w:rsidRPr="00FB7BF4">
        <w:rPr>
          <w:rFonts w:ascii="Verdana" w:hAnsi="Verdana" w:hint="eastAsia"/>
          <w:sz w:val="18"/>
          <w:szCs w:val="18"/>
        </w:rPr>
        <w:t>page</w:t>
      </w:r>
      <w:r w:rsidRPr="00FB7BF4">
        <w:rPr>
          <w:rFonts w:ascii="Verdana" w:hAnsi="Verdana"/>
          <w:sz w:val="18"/>
          <w:szCs w:val="18"/>
        </w:rPr>
        <w:t>s and some open source project document</w:t>
      </w:r>
    </w:p>
    <w:p w:rsidR="00FB7BF4" w:rsidRPr="005059EC" w:rsidRDefault="00FB7BF4" w:rsidP="00125C68">
      <w:pPr>
        <w:pStyle w:val="afff1"/>
        <w:numPr>
          <w:ilvl w:val="0"/>
          <w:numId w:val="35"/>
        </w:numPr>
        <w:spacing w:line="240" w:lineRule="auto"/>
        <w:rPr>
          <w:rFonts w:ascii="Verdana" w:hAnsi="Verdana"/>
          <w:sz w:val="18"/>
          <w:szCs w:val="18"/>
        </w:rPr>
      </w:pPr>
      <w:r w:rsidRPr="00FB7BF4">
        <w:rPr>
          <w:rFonts w:ascii="Verdana" w:hAnsi="Verdana" w:hint="eastAsia"/>
          <w:sz w:val="18"/>
          <w:szCs w:val="18"/>
        </w:rPr>
        <w:t>Develop a NodeJS package</w:t>
      </w:r>
      <w:r w:rsidRPr="00FB7BF4">
        <w:rPr>
          <w:rFonts w:ascii="Verdana" w:hAnsi="Verdana"/>
          <w:sz w:val="18"/>
          <w:szCs w:val="18"/>
        </w:rPr>
        <w:t xml:space="preserve">, </w:t>
      </w:r>
      <w:hyperlink r:id="rId21" w:history="1">
        <w:r w:rsidRPr="00FB7BF4">
          <w:rPr>
            <w:rStyle w:val="af5"/>
            <w:rFonts w:ascii="Verdana" w:hAnsi="Verdana"/>
            <w:color w:val="000000" w:themeColor="text1"/>
            <w:sz w:val="18"/>
            <w:szCs w:val="18"/>
          </w:rPr>
          <w:t>node-color-log</w:t>
        </w:r>
      </w:hyperlink>
      <w:r w:rsidRPr="00FB7BF4">
        <w:rPr>
          <w:rFonts w:ascii="Verdana" w:hAnsi="Verdana"/>
          <w:sz w:val="18"/>
          <w:szCs w:val="18"/>
        </w:rPr>
        <w:t>,</w:t>
      </w:r>
      <w:r w:rsidRPr="00FB7BF4">
        <w:rPr>
          <w:rFonts w:ascii="Verdana" w:hAnsi="Verdana" w:hint="eastAsia"/>
          <w:sz w:val="18"/>
          <w:szCs w:val="18"/>
        </w:rPr>
        <w:t xml:space="preserve"> with </w:t>
      </w:r>
      <w:r w:rsidRPr="00110009">
        <w:rPr>
          <w:rFonts w:ascii="Verdana" w:hAnsi="Verdana"/>
          <w:b/>
          <w:sz w:val="18"/>
          <w:szCs w:val="18"/>
        </w:rPr>
        <w:t>34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 w:hint="eastAsia"/>
          <w:sz w:val="18"/>
          <w:szCs w:val="18"/>
        </w:rPr>
        <w:t>starts</w:t>
      </w:r>
    </w:p>
    <w:p w:rsidR="00CA6FE9" w:rsidRPr="00B333A2" w:rsidRDefault="00785904" w:rsidP="00125C68">
      <w:pPr>
        <w:spacing w:line="240" w:lineRule="auto"/>
        <w:rPr>
          <w:rFonts w:ascii="Verdana" w:hAnsi="Verdana"/>
          <w:b/>
        </w:rPr>
        <w:sectPr w:rsidR="00CA6FE9" w:rsidRPr="00B333A2" w:rsidSect="00790308">
          <w:headerReference w:type="even" r:id="rId22"/>
          <w:headerReference w:type="default" r:id="rId23"/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  <w:r w:rsidRPr="00B333A2">
        <w:rPr>
          <w:rFonts w:ascii="Verdana" w:hAnsi="Verdana"/>
          <w:b/>
        </w:rPr>
        <w:t xml:space="preserve">Technical </w:t>
      </w:r>
      <w:r w:rsidR="00CA6FE9" w:rsidRPr="00B333A2">
        <w:rPr>
          <w:rFonts w:ascii="Verdana" w:hAnsi="Verdana"/>
          <w:b/>
        </w:rPr>
        <w:t>Experience</w:t>
      </w:r>
    </w:p>
    <w:p w:rsidR="00C66C96" w:rsidRPr="00B333A2" w:rsidRDefault="0076638A" w:rsidP="00C66C96">
      <w:pPr>
        <w:spacing w:line="240" w:lineRule="auto"/>
        <w:ind w:left="720"/>
        <w:rPr>
          <w:rFonts w:ascii="Verdana" w:hAnsi="Verdana"/>
          <w:b/>
          <w:sz w:val="18"/>
        </w:rPr>
      </w:pPr>
      <w:r w:rsidRPr="00B333A2">
        <w:rPr>
          <w:rFonts w:ascii="Verdana" w:hAnsi="Verdana"/>
          <w:b/>
          <w:sz w:val="18"/>
        </w:rPr>
        <w:lastRenderedPageBreak/>
        <w:t>2017</w:t>
      </w:r>
      <w:r w:rsidR="00785904" w:rsidRPr="00B333A2">
        <w:rPr>
          <w:rFonts w:ascii="Verdana" w:hAnsi="Verdana"/>
          <w:b/>
          <w:sz w:val="18"/>
        </w:rPr>
        <w:t xml:space="preserve"> iThome</w:t>
      </w:r>
      <w:r w:rsidR="00E168E0" w:rsidRPr="00B333A2">
        <w:rPr>
          <w:rFonts w:ascii="Verdana" w:hAnsi="Verdana"/>
          <w:b/>
          <w:sz w:val="18"/>
        </w:rPr>
        <w:t xml:space="preserve"> </w:t>
      </w:r>
      <w:r w:rsidR="002A2AC6" w:rsidRPr="00B333A2">
        <w:rPr>
          <w:rFonts w:ascii="Verdana" w:hAnsi="Verdana"/>
          <w:b/>
          <w:sz w:val="18"/>
        </w:rPr>
        <w:t>IT</w:t>
      </w:r>
      <w:r w:rsidR="00CA6FE9" w:rsidRPr="00B333A2">
        <w:rPr>
          <w:rFonts w:ascii="Verdana" w:hAnsi="Verdana"/>
          <w:b/>
          <w:sz w:val="18"/>
        </w:rPr>
        <w:t xml:space="preserve"> </w:t>
      </w:r>
      <w:r w:rsidR="00785904" w:rsidRPr="00B333A2">
        <w:rPr>
          <w:rFonts w:ascii="Verdana" w:hAnsi="Verdana"/>
          <w:b/>
          <w:sz w:val="18"/>
        </w:rPr>
        <w:t xml:space="preserve">Help Ironman </w:t>
      </w:r>
      <w:r w:rsidR="00C66C96" w:rsidRPr="00B333A2">
        <w:rPr>
          <w:rFonts w:ascii="Verdana" w:hAnsi="Verdana"/>
          <w:b/>
          <w:sz w:val="18"/>
        </w:rPr>
        <w:br/>
      </w:r>
      <w:r w:rsidR="00C66C96" w:rsidRPr="00B333A2">
        <w:rPr>
          <w:rFonts w:ascii="Verdana" w:hAnsi="Verdana"/>
          <w:sz w:val="18"/>
        </w:rPr>
        <w:t>Competition that need to write technical articles for 30 days</w:t>
      </w:r>
    </w:p>
    <w:p w:rsidR="00CA6FE9" w:rsidRPr="00B333A2" w:rsidRDefault="00CA6FE9" w:rsidP="00C66C96">
      <w:pPr>
        <w:spacing w:line="240" w:lineRule="auto"/>
        <w:ind w:left="720"/>
        <w:rPr>
          <w:rFonts w:ascii="Verdana" w:hAnsi="Verdana"/>
          <w:b/>
        </w:rPr>
        <w:sectPr w:rsidR="00CA6FE9" w:rsidRPr="00B333A2" w:rsidSect="00CA6FE9">
          <w:type w:val="continuous"/>
          <w:pgSz w:w="11907" w:h="16839"/>
          <w:pgMar w:top="1440" w:right="1418" w:bottom="1440" w:left="1418" w:header="708" w:footer="708" w:gutter="0"/>
          <w:cols w:num="2" w:space="720"/>
          <w:docGrid w:linePitch="360"/>
        </w:sectPr>
      </w:pPr>
      <w:r w:rsidRPr="00B333A2">
        <w:rPr>
          <w:rFonts w:ascii="Verdana" w:hAnsi="Verdana"/>
          <w:b/>
          <w:sz w:val="18"/>
        </w:rPr>
        <w:lastRenderedPageBreak/>
        <w:t>Honorable Mention Prize</w:t>
      </w:r>
      <w:r w:rsidR="00C66C96" w:rsidRPr="00B333A2">
        <w:rPr>
          <w:rFonts w:ascii="Verdana" w:hAnsi="Verdana"/>
          <w:b/>
          <w:sz w:val="18"/>
        </w:rPr>
        <w:t xml:space="preserve"> </w:t>
      </w:r>
      <w:r w:rsidR="00C66C96" w:rsidRPr="00B333A2">
        <w:rPr>
          <w:rFonts w:ascii="Verdana" w:hAnsi="Verdana"/>
          <w:i/>
          <w:sz w:val="18"/>
        </w:rPr>
        <w:t xml:space="preserve">with </w:t>
      </w:r>
      <w:hyperlink r:id="rId24" w:history="1">
        <w:r w:rsidR="00C66C96" w:rsidRPr="00B333A2">
          <w:rPr>
            <w:rStyle w:val="af5"/>
            <w:rFonts w:ascii="Verdana" w:eastAsia="Microsoft JhengHei" w:hAnsi="Verdana"/>
            <w:i/>
            <w:color w:val="000000" w:themeColor="text1"/>
            <w:sz w:val="18"/>
          </w:rPr>
          <w:t xml:space="preserve">Angular 2 </w:t>
        </w:r>
        <w:r w:rsidR="00C66C96" w:rsidRPr="00B333A2">
          <w:rPr>
            <w:rStyle w:val="af5"/>
            <w:rFonts w:ascii="Verdana" w:eastAsia="Microsoft JhengHei" w:hAnsi="Verdana"/>
            <w:i/>
            <w:color w:val="000000" w:themeColor="text1"/>
            <w:sz w:val="18"/>
          </w:rPr>
          <w:t>之</w:t>
        </w:r>
        <w:r w:rsidR="00C66C96" w:rsidRPr="00B333A2">
          <w:rPr>
            <w:rStyle w:val="af5"/>
            <w:rFonts w:ascii="Verdana" w:eastAsia="Microsoft JhengHei" w:hAnsi="Verdana"/>
            <w:i/>
            <w:color w:val="000000" w:themeColor="text1"/>
            <w:sz w:val="18"/>
          </w:rPr>
          <w:t xml:space="preserve"> 30 </w:t>
        </w:r>
        <w:r w:rsidR="00C66C96" w:rsidRPr="00B333A2">
          <w:rPr>
            <w:rStyle w:val="af5"/>
            <w:rFonts w:ascii="Verdana" w:eastAsia="Microsoft JhengHei" w:hAnsi="Verdana"/>
            <w:i/>
            <w:color w:val="000000" w:themeColor="text1"/>
            <w:sz w:val="18"/>
          </w:rPr>
          <w:t>天邁向神乎其技之路</w:t>
        </w:r>
      </w:hyperlink>
    </w:p>
    <w:p w:rsidR="00CA6FE9" w:rsidRPr="00B333A2" w:rsidRDefault="00882882" w:rsidP="00125C68">
      <w:pPr>
        <w:spacing w:line="240" w:lineRule="auto"/>
        <w:rPr>
          <w:rFonts w:ascii="Verdana" w:hAnsi="Verdana"/>
          <w:b/>
        </w:rPr>
        <w:sectPr w:rsidR="00CA6FE9" w:rsidRPr="00B333A2" w:rsidSect="00790308">
          <w:type w:val="continuous"/>
          <w:pgSz w:w="11907" w:h="16839"/>
          <w:pgMar w:top="1440" w:right="1418" w:bottom="1440" w:left="1418" w:header="708" w:footer="708" w:gutter="0"/>
          <w:cols w:space="720"/>
          <w:docGrid w:linePitch="360"/>
        </w:sectPr>
      </w:pPr>
      <w:r w:rsidRPr="00B333A2">
        <w:rPr>
          <w:rFonts w:ascii="Verdana" w:hAnsi="Verdana"/>
          <w:b/>
        </w:rPr>
        <w:lastRenderedPageBreak/>
        <w:t>Education</w:t>
      </w:r>
    </w:p>
    <w:p w:rsidR="00CA6FE9" w:rsidRPr="00B333A2" w:rsidRDefault="00D21B25" w:rsidP="00D21B25">
      <w:pPr>
        <w:spacing w:line="240" w:lineRule="auto"/>
        <w:ind w:left="720"/>
        <w:rPr>
          <w:rFonts w:ascii="Verdana" w:hAnsi="Verdana"/>
          <w:b/>
          <w:sz w:val="18"/>
        </w:rPr>
      </w:pPr>
      <w:r w:rsidRPr="00B333A2">
        <w:rPr>
          <w:rFonts w:ascii="Verdana" w:hAnsi="Verdana"/>
          <w:b/>
          <w:sz w:val="18"/>
        </w:rPr>
        <w:lastRenderedPageBreak/>
        <w:t>National Taiwan University</w:t>
      </w:r>
      <w:r w:rsidRPr="00B333A2">
        <w:rPr>
          <w:rFonts w:ascii="Verdana" w:hAnsi="Verdana"/>
          <w:b/>
          <w:sz w:val="18"/>
        </w:rPr>
        <w:br/>
      </w:r>
      <w:r w:rsidR="00882882" w:rsidRPr="00B333A2">
        <w:rPr>
          <w:rFonts w:ascii="Verdana" w:hAnsi="Verdana"/>
          <w:b/>
          <w:sz w:val="18"/>
        </w:rPr>
        <w:t>(NTU</w:t>
      </w:r>
      <w:r w:rsidR="00CA6FE9" w:rsidRPr="00B333A2">
        <w:rPr>
          <w:rFonts w:ascii="Verdana" w:hAnsi="Verdana"/>
          <w:b/>
          <w:sz w:val="18"/>
        </w:rPr>
        <w:t>, Taiwan</w:t>
      </w:r>
      <w:r w:rsidR="00882882" w:rsidRPr="00B333A2">
        <w:rPr>
          <w:rFonts w:ascii="Verdana" w:hAnsi="Verdana"/>
          <w:b/>
          <w:sz w:val="18"/>
        </w:rPr>
        <w:t xml:space="preserve">)  </w:t>
      </w:r>
    </w:p>
    <w:p w:rsidR="00CA6FE9" w:rsidRPr="00B333A2" w:rsidRDefault="00882882" w:rsidP="00D21B25">
      <w:pPr>
        <w:spacing w:line="240" w:lineRule="auto"/>
        <w:jc w:val="right"/>
        <w:rPr>
          <w:rFonts w:ascii="Verdana" w:hAnsi="Verdana"/>
          <w:sz w:val="18"/>
        </w:rPr>
        <w:sectPr w:rsidR="00CA6FE9" w:rsidRPr="00B333A2" w:rsidSect="00CA6FE9">
          <w:type w:val="continuous"/>
          <w:pgSz w:w="11907" w:h="16839"/>
          <w:pgMar w:top="1440" w:right="1418" w:bottom="1440" w:left="1418" w:header="708" w:footer="708" w:gutter="0"/>
          <w:cols w:num="2" w:space="720"/>
          <w:docGrid w:linePitch="360"/>
        </w:sectPr>
      </w:pPr>
      <w:r w:rsidRPr="00B333A2">
        <w:rPr>
          <w:rFonts w:ascii="Verdana" w:hAnsi="Verdana"/>
          <w:sz w:val="18"/>
        </w:rPr>
        <w:lastRenderedPageBreak/>
        <w:t xml:space="preserve">Bio-industrial Mechatronics Engineering </w:t>
      </w:r>
      <w:r w:rsidR="00CA6FE9" w:rsidRPr="00B333A2">
        <w:rPr>
          <w:rFonts w:ascii="Verdana" w:hAnsi="Verdana"/>
          <w:sz w:val="18"/>
        </w:rPr>
        <w:br/>
      </w:r>
      <w:r w:rsidR="00CA6FE9" w:rsidRPr="00B333A2">
        <w:rPr>
          <w:rFonts w:ascii="Verdana" w:hAnsi="Verdana"/>
          <w:i/>
          <w:sz w:val="18"/>
        </w:rPr>
        <w:t>Sep. 2015</w:t>
      </w:r>
      <w:r w:rsidR="00CA6FE9" w:rsidRPr="00B333A2">
        <w:rPr>
          <w:rFonts w:ascii="Verdana" w:hAnsi="Verdana"/>
          <w:sz w:val="18"/>
        </w:rPr>
        <w:t xml:space="preserve"> </w:t>
      </w:r>
      <w:r w:rsidR="00CA6FE9" w:rsidRPr="00B333A2">
        <w:rPr>
          <w:rFonts w:ascii="Verdana" w:hAnsi="Verdana"/>
          <w:i/>
          <w:sz w:val="18"/>
        </w:rPr>
        <w:t>- Present</w:t>
      </w:r>
    </w:p>
    <w:p w:rsidR="00D21B25" w:rsidRPr="00B333A2" w:rsidRDefault="0076359A" w:rsidP="00D21B25">
      <w:pPr>
        <w:spacing w:line="240" w:lineRule="auto"/>
        <w:rPr>
          <w:rFonts w:ascii="Verdana" w:hAnsi="Verdana"/>
          <w:b/>
        </w:rPr>
      </w:pPr>
      <w:r w:rsidRPr="00B333A2">
        <w:rPr>
          <w:rFonts w:ascii="Verdana" w:hAnsi="Verdana"/>
          <w:b/>
        </w:rPr>
        <w:lastRenderedPageBreak/>
        <w:t>F</w:t>
      </w:r>
      <w:r w:rsidR="00245FDE" w:rsidRPr="00B333A2">
        <w:rPr>
          <w:rFonts w:ascii="Verdana" w:hAnsi="Verdana"/>
          <w:b/>
        </w:rPr>
        <w:t>eature</w:t>
      </w:r>
      <w:r w:rsidR="00CC4B28" w:rsidRPr="00B333A2">
        <w:rPr>
          <w:rFonts w:ascii="Verdana" w:hAnsi="Verdana"/>
          <w:b/>
        </w:rPr>
        <w:t>d</w:t>
      </w:r>
      <w:r w:rsidR="00245FDE" w:rsidRPr="00B333A2">
        <w:rPr>
          <w:rFonts w:ascii="Verdana" w:hAnsi="Verdana"/>
          <w:b/>
        </w:rPr>
        <w:t xml:space="preserve"> Skills</w:t>
      </w:r>
    </w:p>
    <w:p w:rsidR="00CA6FE9" w:rsidRPr="00B333A2" w:rsidRDefault="00CA6FE9" w:rsidP="00A77580">
      <w:pPr>
        <w:pStyle w:val="afff1"/>
        <w:numPr>
          <w:ilvl w:val="0"/>
          <w:numId w:val="41"/>
        </w:numPr>
        <w:spacing w:line="240" w:lineRule="auto"/>
        <w:ind w:left="1080"/>
        <w:rPr>
          <w:rFonts w:ascii="Verdana" w:hAnsi="Verdana"/>
          <w:b/>
          <w:sz w:val="18"/>
        </w:rPr>
      </w:pPr>
      <w:r w:rsidRPr="00B333A2">
        <w:rPr>
          <w:rFonts w:ascii="Verdana" w:hAnsi="Verdana"/>
          <w:sz w:val="18"/>
        </w:rPr>
        <w:t>Familiar in mobile development (Android, Cordova + Ionic)</w:t>
      </w:r>
    </w:p>
    <w:p w:rsidR="00CA6FE9" w:rsidRPr="00B333A2" w:rsidRDefault="00CA6FE9" w:rsidP="00A77580">
      <w:pPr>
        <w:pStyle w:val="afff1"/>
        <w:numPr>
          <w:ilvl w:val="0"/>
          <w:numId w:val="33"/>
        </w:numPr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Familiar i</w:t>
      </w:r>
      <w:r w:rsidR="00D21B25" w:rsidRPr="00B333A2">
        <w:rPr>
          <w:rFonts w:ascii="Verdana" w:hAnsi="Verdana"/>
          <w:sz w:val="18"/>
        </w:rPr>
        <w:t>n git &amp; GitHub workflow</w:t>
      </w:r>
    </w:p>
    <w:p w:rsidR="00CA6FE9" w:rsidRPr="00B333A2" w:rsidRDefault="00CA6FE9" w:rsidP="00A77580">
      <w:pPr>
        <w:pStyle w:val="afff1"/>
        <w:numPr>
          <w:ilvl w:val="0"/>
          <w:numId w:val="33"/>
        </w:numPr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Familiar with front-end development (Angular, D3.js, Bootstrap</w:t>
      </w:r>
      <w:r w:rsidR="00D21B25" w:rsidRPr="00B333A2">
        <w:rPr>
          <w:rFonts w:ascii="Verdana" w:hAnsi="Verdana"/>
          <w:sz w:val="18"/>
        </w:rPr>
        <w:t>, jQuery, etc.</w:t>
      </w:r>
      <w:r w:rsidRPr="00B333A2">
        <w:rPr>
          <w:rFonts w:ascii="Verdana" w:hAnsi="Verdana"/>
          <w:sz w:val="18"/>
        </w:rPr>
        <w:t>)</w:t>
      </w:r>
    </w:p>
    <w:p w:rsidR="00CA6FE9" w:rsidRPr="00B333A2" w:rsidRDefault="00CA6FE9" w:rsidP="00A77580">
      <w:pPr>
        <w:pStyle w:val="afff1"/>
        <w:numPr>
          <w:ilvl w:val="0"/>
          <w:numId w:val="33"/>
        </w:numPr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Familiar with 3rd-party API connecting</w:t>
      </w:r>
    </w:p>
    <w:p w:rsidR="00CA6FE9" w:rsidRPr="00B333A2" w:rsidRDefault="00CA6FE9" w:rsidP="00A77580">
      <w:pPr>
        <w:pStyle w:val="afff1"/>
        <w:numPr>
          <w:ilvl w:val="0"/>
          <w:numId w:val="33"/>
        </w:numPr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Familiar with Unix-like environment</w:t>
      </w:r>
    </w:p>
    <w:p w:rsidR="00CA6FE9" w:rsidRPr="00B333A2" w:rsidRDefault="00CA6FE9" w:rsidP="00A77580">
      <w:pPr>
        <w:pStyle w:val="afff1"/>
        <w:numPr>
          <w:ilvl w:val="0"/>
          <w:numId w:val="33"/>
        </w:numPr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Familiar with back-end development (PHP, NodeJS)</w:t>
      </w:r>
    </w:p>
    <w:p w:rsidR="00882882" w:rsidRPr="00B333A2" w:rsidRDefault="00CA6FE9" w:rsidP="00A77580">
      <w:pPr>
        <w:pStyle w:val="afff1"/>
        <w:numPr>
          <w:ilvl w:val="0"/>
          <w:numId w:val="33"/>
        </w:numPr>
        <w:spacing w:line="240" w:lineRule="auto"/>
        <w:ind w:left="1080"/>
        <w:rPr>
          <w:rFonts w:ascii="Verdana" w:hAnsi="Verdana"/>
          <w:sz w:val="18"/>
        </w:rPr>
      </w:pPr>
      <w:r w:rsidRPr="00B333A2">
        <w:rPr>
          <w:rFonts w:ascii="Verdana" w:hAnsi="Verdana"/>
          <w:sz w:val="18"/>
        </w:rPr>
        <w:t>Familiar with REST based APIs.</w:t>
      </w:r>
    </w:p>
    <w:sectPr w:rsidR="00882882" w:rsidRPr="00B333A2" w:rsidSect="00790308">
      <w:type w:val="continuous"/>
      <w:pgSz w:w="11907" w:h="16839"/>
      <w:pgMar w:top="1440" w:right="1418" w:bottom="1440" w:left="1418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FDF" w:rsidRDefault="001F7FDF">
      <w:pPr>
        <w:spacing w:after="0" w:line="240" w:lineRule="auto"/>
      </w:pPr>
      <w:r>
        <w:separator/>
      </w:r>
    </w:p>
  </w:endnote>
  <w:endnote w:type="continuationSeparator" w:id="0">
    <w:p w:rsidR="001F7FDF" w:rsidRDefault="001F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Microsoft YaHei Light"/>
    <w:charset w:val="00"/>
    <w:family w:val="swiss"/>
    <w:pitch w:val="variable"/>
    <w:sig w:usb0="00000007" w:usb1="00000000" w:usb2="00000000" w:usb3="00000000" w:csb0="0000000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FDF" w:rsidRDefault="001F7FDF">
      <w:pPr>
        <w:spacing w:after="0" w:line="240" w:lineRule="auto"/>
      </w:pPr>
      <w:r>
        <w:separator/>
      </w:r>
    </w:p>
  </w:footnote>
  <w:footnote w:type="continuationSeparator" w:id="0">
    <w:p w:rsidR="001F7FDF" w:rsidRDefault="001F7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F31" w:rsidRDefault="00544F31">
    <w:pPr>
      <w:pStyle w:val="affd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C05" w:rsidRDefault="00221C05">
    <w:pPr>
      <w:pStyle w:val="aff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C05" w:rsidRDefault="00221C05" w:rsidP="003028DB">
    <w:pPr>
      <w:pStyle w:val="afff"/>
      <w:pBdr>
        <w:bottom w:val="dashed" w:sz="4" w:space="0" w:color="7F7F7F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FE9" w:rsidRDefault="00CA6FE9">
    <w:pPr>
      <w:pStyle w:val="affd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FE9" w:rsidRDefault="00CA6FE9" w:rsidP="003028DB">
    <w:pPr>
      <w:pStyle w:val="afff"/>
      <w:pBdr>
        <w:bottom w:val="dashed" w:sz="4" w:space="0" w:color="7F7F7F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eastAsia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eastAsia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eastAsia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eastAsia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2663CCB"/>
    <w:multiLevelType w:val="hybridMultilevel"/>
    <w:tmpl w:val="F81E5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82E52"/>
    <w:multiLevelType w:val="hybridMultilevel"/>
    <w:tmpl w:val="FB581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B13606"/>
    <w:multiLevelType w:val="hybridMultilevel"/>
    <w:tmpl w:val="6F78B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7A77FA"/>
    <w:multiLevelType w:val="hybridMultilevel"/>
    <w:tmpl w:val="0DDAC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7D7C0F"/>
    <w:multiLevelType w:val="hybridMultilevel"/>
    <w:tmpl w:val="55EE0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5701F5"/>
    <w:multiLevelType w:val="hybridMultilevel"/>
    <w:tmpl w:val="8D5A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04DD6"/>
    <w:multiLevelType w:val="hybridMultilevel"/>
    <w:tmpl w:val="8D44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F4A66"/>
    <w:multiLevelType w:val="hybridMultilevel"/>
    <w:tmpl w:val="F9749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903367"/>
    <w:multiLevelType w:val="hybridMultilevel"/>
    <w:tmpl w:val="798C9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BD5E7E"/>
    <w:multiLevelType w:val="hybridMultilevel"/>
    <w:tmpl w:val="BE1E0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0B38E8"/>
    <w:multiLevelType w:val="hybridMultilevel"/>
    <w:tmpl w:val="194A6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0"/>
  </w:num>
  <w:num w:numId="32">
    <w:abstractNumId w:val="14"/>
  </w:num>
  <w:num w:numId="33">
    <w:abstractNumId w:val="16"/>
  </w:num>
  <w:num w:numId="34">
    <w:abstractNumId w:val="15"/>
  </w:num>
  <w:num w:numId="35">
    <w:abstractNumId w:val="13"/>
  </w:num>
  <w:num w:numId="36">
    <w:abstractNumId w:val="18"/>
  </w:num>
  <w:num w:numId="37">
    <w:abstractNumId w:val="12"/>
  </w:num>
  <w:num w:numId="38">
    <w:abstractNumId w:val="11"/>
  </w:num>
  <w:num w:numId="39">
    <w:abstractNumId w:val="17"/>
  </w:num>
  <w:num w:numId="40">
    <w:abstractNumId w:val="19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46"/>
    <w:rsid w:val="000129C8"/>
    <w:rsid w:val="00014300"/>
    <w:rsid w:val="00045835"/>
    <w:rsid w:val="0009438D"/>
    <w:rsid w:val="00096A14"/>
    <w:rsid w:val="000C188D"/>
    <w:rsid w:val="00110009"/>
    <w:rsid w:val="00125C68"/>
    <w:rsid w:val="001A0812"/>
    <w:rsid w:val="001C4D05"/>
    <w:rsid w:val="001F3DEF"/>
    <w:rsid w:val="001F7FDF"/>
    <w:rsid w:val="00221C05"/>
    <w:rsid w:val="00245FDE"/>
    <w:rsid w:val="002A2AC6"/>
    <w:rsid w:val="002B0233"/>
    <w:rsid w:val="003028DB"/>
    <w:rsid w:val="00312187"/>
    <w:rsid w:val="003147D3"/>
    <w:rsid w:val="003B3070"/>
    <w:rsid w:val="003F7903"/>
    <w:rsid w:val="00443C6A"/>
    <w:rsid w:val="00477386"/>
    <w:rsid w:val="004C7DD6"/>
    <w:rsid w:val="004D4848"/>
    <w:rsid w:val="005059EC"/>
    <w:rsid w:val="00544F31"/>
    <w:rsid w:val="005E5F05"/>
    <w:rsid w:val="005F42A1"/>
    <w:rsid w:val="005F4EA9"/>
    <w:rsid w:val="006152BA"/>
    <w:rsid w:val="00626FF3"/>
    <w:rsid w:val="006A4C98"/>
    <w:rsid w:val="006A4E65"/>
    <w:rsid w:val="006B462E"/>
    <w:rsid w:val="006C0301"/>
    <w:rsid w:val="00713730"/>
    <w:rsid w:val="0076359A"/>
    <w:rsid w:val="0076638A"/>
    <w:rsid w:val="00785904"/>
    <w:rsid w:val="00790308"/>
    <w:rsid w:val="007E7E74"/>
    <w:rsid w:val="007F3D0F"/>
    <w:rsid w:val="008322F0"/>
    <w:rsid w:val="00854E2C"/>
    <w:rsid w:val="00882882"/>
    <w:rsid w:val="008876F1"/>
    <w:rsid w:val="009133C7"/>
    <w:rsid w:val="009204B1"/>
    <w:rsid w:val="009765F6"/>
    <w:rsid w:val="009B6004"/>
    <w:rsid w:val="00A014DD"/>
    <w:rsid w:val="00A026E0"/>
    <w:rsid w:val="00A6593E"/>
    <w:rsid w:val="00A77580"/>
    <w:rsid w:val="00AF23A9"/>
    <w:rsid w:val="00B333A2"/>
    <w:rsid w:val="00B651BE"/>
    <w:rsid w:val="00BB716D"/>
    <w:rsid w:val="00BC0C93"/>
    <w:rsid w:val="00BE2C54"/>
    <w:rsid w:val="00BE3DD6"/>
    <w:rsid w:val="00C01246"/>
    <w:rsid w:val="00C478E9"/>
    <w:rsid w:val="00C662BB"/>
    <w:rsid w:val="00C66C96"/>
    <w:rsid w:val="00C855AF"/>
    <w:rsid w:val="00C861C4"/>
    <w:rsid w:val="00CA6FE9"/>
    <w:rsid w:val="00CA73EA"/>
    <w:rsid w:val="00CB34DD"/>
    <w:rsid w:val="00CC4B28"/>
    <w:rsid w:val="00CC79EE"/>
    <w:rsid w:val="00CF591F"/>
    <w:rsid w:val="00D21B25"/>
    <w:rsid w:val="00D62400"/>
    <w:rsid w:val="00D9505A"/>
    <w:rsid w:val="00DB4DB2"/>
    <w:rsid w:val="00DE242C"/>
    <w:rsid w:val="00DF162B"/>
    <w:rsid w:val="00E00AC3"/>
    <w:rsid w:val="00E168E0"/>
    <w:rsid w:val="00E46D76"/>
    <w:rsid w:val="00E737AD"/>
    <w:rsid w:val="00E92A3F"/>
    <w:rsid w:val="00EB4BD1"/>
    <w:rsid w:val="00F23758"/>
    <w:rsid w:val="00F32B34"/>
    <w:rsid w:val="00F36F3E"/>
    <w:rsid w:val="00F543F7"/>
    <w:rsid w:val="00F56114"/>
    <w:rsid w:val="00F768BD"/>
    <w:rsid w:val="00FB3018"/>
    <w:rsid w:val="00FB7BF4"/>
    <w:rsid w:val="00FC099F"/>
    <w:rsid w:val="00FE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75FC"/>
  <w15:docId w15:val="{197E2B9A-1A7F-4D8C-8F24-608F7983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eastAsiaTheme="majorEastAsia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eastAsiaTheme="majorEastAsia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eastAsiaTheme="majorEastAsia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eastAsiaTheme="majorEastAsia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頁首 字元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頁尾 字元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註解方塊文字 字元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區段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/>
      <w:b/>
      <w:color w:val="9FB8CD" w:themeColor="accent2"/>
      <w:sz w:val="24"/>
    </w:rPr>
  </w:style>
  <w:style w:type="paragraph" w:customStyle="1" w:styleId="af">
    <w:name w:val="子區段"/>
    <w:basedOn w:val="a0"/>
    <w:link w:val="af0"/>
    <w:uiPriority w:val="3"/>
    <w:qFormat/>
    <w:pPr>
      <w:spacing w:before="40" w:after="80" w:line="240" w:lineRule="auto"/>
    </w:pPr>
    <w:rPr>
      <w:rFonts w:asciiTheme="majorHAnsi" w:eastAsiaTheme="majorEastAsia" w:hAnsiTheme="majorHAnsi"/>
      <w:b/>
      <w:color w:val="727CA3" w:themeColor="accent1"/>
      <w:sz w:val="18"/>
    </w:rPr>
  </w:style>
  <w:style w:type="paragraph" w:styleId="af1">
    <w:name w:val="Quote"/>
    <w:basedOn w:val="a0"/>
    <w:link w:val="af2"/>
    <w:uiPriority w:val="29"/>
    <w:qFormat/>
    <w:rPr>
      <w:i/>
      <w:color w:val="7F7F7F" w:themeColor="background1" w:themeShade="7F"/>
    </w:rPr>
  </w:style>
  <w:style w:type="character" w:customStyle="1" w:styleId="af2">
    <w:name w:val="引文 字元"/>
    <w:basedOn w:val="a1"/>
    <w:link w:val="af1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標題 2 字元"/>
    <w:basedOn w:val="a1"/>
    <w:link w:val="20"/>
    <w:uiPriority w:val="9"/>
    <w:semiHidden/>
    <w:rPr>
      <w:rFonts w:asciiTheme="majorHAnsi" w:eastAsiaTheme="majorEastAsia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3">
    <w:name w:val="個人姓名"/>
    <w:basedOn w:val="a5"/>
    <w:link w:val="af4"/>
    <w:uiPriority w:val="1"/>
    <w:qFormat/>
    <w:pPr>
      <w:jc w:val="right"/>
    </w:pPr>
    <w:rPr>
      <w:rFonts w:asciiTheme="majorHAnsi" w:eastAsiaTheme="majorEastAsia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5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6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E736A" w:themeColor="accent6"/>
      <w:sz w:val="20"/>
      <w:szCs w:val="20"/>
    </w:rPr>
  </w:style>
  <w:style w:type="paragraph" w:styleId="af7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eastAsiaTheme="majorEastAsia" w:hAnsiTheme="majorHAnsi"/>
      <w:bCs/>
      <w:color w:val="9FB8CD" w:themeColor="accent2"/>
      <w:sz w:val="16"/>
      <w:szCs w:val="16"/>
    </w:rPr>
  </w:style>
  <w:style w:type="character" w:styleId="af8">
    <w:name w:val="Emphasis"/>
    <w:uiPriority w:val="20"/>
    <w:qFormat/>
    <w:rPr>
      <w:b/>
      <w:i/>
      <w:spacing w:val="0"/>
    </w:rPr>
  </w:style>
  <w:style w:type="character" w:customStyle="1" w:styleId="a6">
    <w:name w:val="無間距 字元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標題 1 字元"/>
    <w:basedOn w:val="a1"/>
    <w:link w:val="1"/>
    <w:uiPriority w:val="9"/>
    <w:semiHidden/>
    <w:rPr>
      <w:rFonts w:asciiTheme="majorHAnsi" w:eastAsiaTheme="majorEastAsia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標題 3 字元"/>
    <w:basedOn w:val="a1"/>
    <w:link w:val="30"/>
    <w:uiPriority w:val="9"/>
    <w:semiHidden/>
    <w:rPr>
      <w:rFonts w:asciiTheme="majorHAnsi" w:eastAsiaTheme="majorEastAsia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標題 4 字元"/>
    <w:basedOn w:val="a1"/>
    <w:link w:val="40"/>
    <w:uiPriority w:val="9"/>
    <w:semiHidden/>
    <w:rPr>
      <w:rFonts w:asciiTheme="majorHAnsi" w:eastAsiaTheme="majorEastAsia" w:hAnsiTheme="majorHAnsi" w:cs="Times New Roman"/>
      <w:color w:val="595959" w:themeColor="text1" w:themeTint="A6"/>
      <w:sz w:val="20"/>
    </w:rPr>
  </w:style>
  <w:style w:type="character" w:customStyle="1" w:styleId="51">
    <w:name w:val="標題 5 字元"/>
    <w:basedOn w:val="a1"/>
    <w:link w:val="50"/>
    <w:uiPriority w:val="9"/>
    <w:semiHidden/>
    <w:rPr>
      <w:rFonts w:asciiTheme="majorHAnsi" w:eastAsiaTheme="majorEastAsia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標題 6 字元"/>
    <w:basedOn w:val="a1"/>
    <w:link w:val="6"/>
    <w:uiPriority w:val="9"/>
    <w:semiHidden/>
    <w:rPr>
      <w:rFonts w:asciiTheme="majorHAnsi" w:eastAsiaTheme="majorEastAsia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標題 7 字元"/>
    <w:basedOn w:val="a1"/>
    <w:link w:val="7"/>
    <w:uiPriority w:val="9"/>
    <w:semiHidden/>
    <w:rPr>
      <w:rFonts w:asciiTheme="majorHAnsi" w:eastAsiaTheme="majorEastAsia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標題 8 字元"/>
    <w:basedOn w:val="a1"/>
    <w:link w:val="8"/>
    <w:uiPriority w:val="9"/>
    <w:semiHidden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customStyle="1" w:styleId="90">
    <w:name w:val="標題 9 字元"/>
    <w:basedOn w:val="a1"/>
    <w:link w:val="9"/>
    <w:uiPriority w:val="9"/>
    <w:semiHidden/>
    <w:rPr>
      <w:rFonts w:asciiTheme="majorHAnsi" w:eastAsiaTheme="majorEastAsia" w:hAnsiTheme="majorHAnsi" w:cs="Times New Roman"/>
      <w:i/>
      <w:color w:val="9FB8CD" w:themeColor="accent2"/>
      <w:sz w:val="18"/>
      <w:szCs w:val="18"/>
    </w:rPr>
  </w:style>
  <w:style w:type="character" w:styleId="af9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a">
    <w:name w:val="Intense Quote"/>
    <w:basedOn w:val="a0"/>
    <w:link w:val="afb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/>
      <w:i/>
      <w:color w:val="FFFFFF" w:themeColor="background1"/>
    </w:rPr>
  </w:style>
  <w:style w:type="character" w:customStyle="1" w:styleId="afb">
    <w:name w:val="鮮明引文 字元"/>
    <w:basedOn w:val="a1"/>
    <w:link w:val="afa"/>
    <w:uiPriority w:val="30"/>
    <w:rPr>
      <w:rFonts w:asciiTheme="majorHAnsi" w:eastAsiaTheme="majorEastAsia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c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9FB8CD" w:themeColor="accent2"/>
    </w:rPr>
  </w:style>
  <w:style w:type="character" w:styleId="afe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f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f0">
    <w:name w:val="寄件者地址"/>
    <w:basedOn w:val="a5"/>
    <w:link w:val="aff1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  <w:szCs w:val="18"/>
    </w:rPr>
  </w:style>
  <w:style w:type="paragraph" w:styleId="aff2">
    <w:name w:val="Subtitle"/>
    <w:basedOn w:val="a0"/>
    <w:link w:val="aff3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3">
    <w:name w:val="副標題 字元"/>
    <w:basedOn w:val="a1"/>
    <w:link w:val="aff2"/>
    <w:uiPriority w:val="11"/>
    <w:semiHidden/>
    <w:rPr>
      <w:rFonts w:asciiTheme="majorHAnsi" w:eastAsiaTheme="majorEastAsia" w:hAnsiTheme="majorHAnsi"/>
      <w:color w:val="9FB8CD" w:themeColor="accent2"/>
      <w:sz w:val="24"/>
      <w:szCs w:val="24"/>
    </w:rPr>
  </w:style>
  <w:style w:type="paragraph" w:styleId="aff4">
    <w:name w:val="Title"/>
    <w:basedOn w:val="a0"/>
    <w:link w:val="aff5"/>
    <w:uiPriority w:val="10"/>
    <w:semiHidden/>
    <w:unhideWhenUsed/>
    <w:qFormat/>
    <w:pPr>
      <w:spacing w:line="240" w:lineRule="auto"/>
    </w:pPr>
    <w:rPr>
      <w:rFonts w:asciiTheme="majorHAnsi" w:eastAsiaTheme="majorEastAsia" w:hAnsiTheme="majorHAnsi"/>
      <w:color w:val="9FB8CD" w:themeColor="accent2"/>
      <w:sz w:val="52"/>
      <w:szCs w:val="52"/>
    </w:rPr>
  </w:style>
  <w:style w:type="character" w:customStyle="1" w:styleId="aff5">
    <w:name w:val="標題 字元"/>
    <w:basedOn w:val="a1"/>
    <w:link w:val="aff4"/>
    <w:uiPriority w:val="10"/>
    <w:semiHidden/>
    <w:rPr>
      <w:rFonts w:asciiTheme="majorHAnsi" w:eastAsiaTheme="majorEastAsia" w:hAnsiTheme="majorHAnsi" w:cs="Times New Roman"/>
      <w:color w:val="9FB8CD" w:themeColor="accent2"/>
      <w:sz w:val="52"/>
      <w:szCs w:val="52"/>
    </w:rPr>
  </w:style>
  <w:style w:type="character" w:customStyle="1" w:styleId="af4">
    <w:name w:val="個人姓名字元"/>
    <w:basedOn w:val="a6"/>
    <w:link w:val="af3"/>
    <w:uiPriority w:val="1"/>
    <w:rPr>
      <w:rFonts w:asciiTheme="majorHAnsi" w:eastAsiaTheme="majorEastAsia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區段字元"/>
    <w:basedOn w:val="a1"/>
    <w:link w:val="ad"/>
    <w:uiPriority w:val="1"/>
    <w:rPr>
      <w:rFonts w:asciiTheme="majorHAnsi" w:eastAsiaTheme="majorEastAsia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子區段字元"/>
    <w:basedOn w:val="a1"/>
    <w:link w:val="af"/>
    <w:uiPriority w:val="3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character" w:customStyle="1" w:styleId="aff1">
    <w:name w:val="寄件者地址字元"/>
    <w:basedOn w:val="a6"/>
    <w:link w:val="aff0"/>
    <w:uiPriority w:val="1"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styleId="aff6">
    <w:name w:val="Placeholder Text"/>
    <w:basedOn w:val="a1"/>
    <w:uiPriority w:val="99"/>
    <w:unhideWhenUsed/>
    <w:rPr>
      <w:color w:val="808080"/>
    </w:rPr>
  </w:style>
  <w:style w:type="paragraph" w:customStyle="1" w:styleId="aff7">
    <w:name w:val="子區段日期"/>
    <w:basedOn w:val="ad"/>
    <w:link w:val="aff8"/>
    <w:uiPriority w:val="4"/>
    <w:qFormat/>
    <w:rPr>
      <w:color w:val="727CA3" w:themeColor="accent1"/>
      <w:sz w:val="18"/>
    </w:rPr>
  </w:style>
  <w:style w:type="paragraph" w:customStyle="1" w:styleId="aff9">
    <w:name w:val="子區段文字"/>
    <w:basedOn w:val="a0"/>
    <w:uiPriority w:val="5"/>
    <w:qFormat/>
    <w:pPr>
      <w:spacing w:after="320"/>
      <w:contextualSpacing/>
    </w:pPr>
  </w:style>
  <w:style w:type="character" w:customStyle="1" w:styleId="aff8">
    <w:name w:val="子區段日期字元"/>
    <w:basedOn w:val="af0"/>
    <w:link w:val="aff7"/>
    <w:uiPriority w:val="4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paragraph" w:customStyle="1" w:styleId="affa">
    <w:name w:val="頁尾 (第一頁)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b">
    <w:name w:val="頁首 (第一頁)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c">
    <w:name w:val="地址文字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</w:rPr>
  </w:style>
  <w:style w:type="paragraph" w:customStyle="1" w:styleId="affd">
    <w:name w:val="頁首 (左側)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e">
    <w:name w:val="頁尾 (左側)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f">
    <w:name w:val="頁首 (右側)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f0">
    <w:name w:val="頁尾 (右側)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1">
    <w:name w:val="List Paragraph"/>
    <w:basedOn w:val="a0"/>
    <w:uiPriority w:val="34"/>
    <w:qFormat/>
    <w:rsid w:val="0071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as.ntu.edu.tw/index.php/stafflist/teacher/item/65-polin.html" TargetMode="External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igercosmos/node-color-log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tigercosmos.github.io" TargetMode="External"/><Relationship Id="rId17" Type="http://schemas.openxmlformats.org/officeDocument/2006/relationships/hyperlink" Target="https://github.com/tigercosmos/uranus-eyes-plu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igercosmos/Uranus-Eyes" TargetMode="External"/><Relationship Id="rId20" Type="http://schemas.openxmlformats.org/officeDocument/2006/relationships/hyperlink" Target="https://github.com/servo/servo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04209032@ntu.edu.tw" TargetMode="External"/><Relationship Id="rId24" Type="http://schemas.openxmlformats.org/officeDocument/2006/relationships/hyperlink" Target="http://ithelp.ithome.com.tw/users/20103745/ironman/1160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seanstone/cook-wn2nac2" TargetMode="External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tigercosmos/Weather-Balloon-Radiosonde-Tracker" TargetMode="External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ger\AppData\Roaming\Microsoft\Templates\&#23653;&#27511;&#34920;%20(&#21407;&#21109;&#20027;&#38988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E871DF15-65D2-4A5E-98B7-6D1A03C8FD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E7DF45-CEB6-49D5-B8DC-EE38DA21A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履歷表 (原創主題).dotx</Template>
  <TotalTime>521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Liu, An-Chi</dc:creator>
  <cp:keywords/>
  <cp:lastModifiedBy>Tiger Liu</cp:lastModifiedBy>
  <cp:revision>59</cp:revision>
  <cp:lastPrinted>2017-11-01T14:31:00Z</cp:lastPrinted>
  <dcterms:created xsi:type="dcterms:W3CDTF">2017-04-13T16:31:00Z</dcterms:created>
  <dcterms:modified xsi:type="dcterms:W3CDTF">2017-12-14T17:58:00Z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